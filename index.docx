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Index</w:t>
      </w:r>
    </w:p>
    <w:p>
      <w:pPr>
        <w:pStyle w:val="ListBullet"/>
      </w:pPr>
      <w:r>
        <w:t>['', 0]</w:t>
      </w:r>
    </w:p>
    <w:p>
      <w:pPr>
        <w:pStyle w:val="ListBullet"/>
      </w:pPr>
      <w:r>
        <w:t>['locally', 1]</w:t>
      </w:r>
    </w:p>
    <w:p>
      <w:pPr>
        <w:pStyle w:val="ListBullet"/>
      </w:pPr>
      <w:r>
        <w:t>['case', 1, 4]</w:t>
      </w:r>
    </w:p>
    <w:p>
      <w:pPr>
        <w:pStyle w:val="ListBullet"/>
      </w:pPr>
      <w:r>
        <w:t>['apply', 1, 3]</w:t>
      </w:r>
    </w:p>
    <w:p>
      <w:pPr>
        <w:pStyle w:val="ListBullet"/>
      </w:pPr>
      <w:r>
        <w:t>['318', 1]</w:t>
      </w:r>
    </w:p>
    <w:p>
      <w:pPr>
        <w:pStyle w:val="ListBullet"/>
      </w:pPr>
      <w:r>
        <w:t>['develop', 1]</w:t>
      </w:r>
    </w:p>
    <w:p>
      <w:pPr>
        <w:pStyle w:val="ListBullet"/>
      </w:pPr>
      <w:r>
        <w:t>['opportunity', 1]</w:t>
      </w:r>
    </w:p>
    <w:p>
      <w:pPr>
        <w:pStyle w:val="ListBullet"/>
      </w:pPr>
      <w:r>
        <w:t>['powered', 1, 2, 5]</w:t>
      </w:r>
    </w:p>
    <w:p>
      <w:pPr>
        <w:pStyle w:val="ListBullet"/>
      </w:pPr>
      <w:r>
        <w:t>['physician', 1, 2]</w:t>
      </w:r>
    </w:p>
    <w:p>
      <w:pPr>
        <w:pStyle w:val="ListBullet"/>
      </w:pPr>
      <w:r>
        <w:t>['hospital', 1, 2]</w:t>
      </w:r>
    </w:p>
    <w:p>
      <w:pPr>
        <w:pStyle w:val="ListBullet"/>
      </w:pPr>
      <w:r>
        <w:t>['software', 1, 6]</w:t>
      </w:r>
    </w:p>
    <w:p>
      <w:pPr>
        <w:pStyle w:val="ListBullet"/>
      </w:pPr>
      <w:r>
        <w:t>['trial', 1, 2]</w:t>
      </w:r>
    </w:p>
    <w:p>
      <w:pPr>
        <w:pStyle w:val="ListBullet"/>
      </w:pPr>
      <w:r>
        <w:t>['renewal', 1, 2]</w:t>
      </w:r>
    </w:p>
    <w:p>
      <w:pPr>
        <w:pStyle w:val="ListBullet"/>
      </w:pPr>
      <w:r>
        <w:t>['clinic', 1, 2]</w:t>
      </w:r>
    </w:p>
    <w:p>
      <w:pPr>
        <w:pStyle w:val="ListBullet"/>
      </w:pPr>
      <w:r>
        <w:t>['2009', 1, 2, 5]</w:t>
      </w:r>
    </w:p>
    <w:p>
      <w:pPr>
        <w:pStyle w:val="ListBullet"/>
      </w:pPr>
      <w:r>
        <w:t>['rd', 1]</w:t>
      </w:r>
    </w:p>
    <w:p>
      <w:pPr>
        <w:pStyle w:val="ListBullet"/>
      </w:pPr>
      <w:r>
        <w:t>['job', 1, 6]</w:t>
      </w:r>
    </w:p>
    <w:p>
      <w:pPr>
        <w:pStyle w:val="ListBullet"/>
      </w:pPr>
      <w:r>
        <w:t>['valid', 1]</w:t>
      </w:r>
    </w:p>
    <w:p>
      <w:pPr>
        <w:pStyle w:val="ListBullet"/>
      </w:pPr>
      <w:r>
        <w:t>['monitoring', 1, 4]</w:t>
      </w:r>
    </w:p>
    <w:p>
      <w:pPr>
        <w:pStyle w:val="ListBullet"/>
      </w:pPr>
      <w:r>
        <w:t>['project', 1, 2, 3, 6]</w:t>
      </w:r>
    </w:p>
    <w:p>
      <w:pPr>
        <w:pStyle w:val="ListBullet"/>
      </w:pPr>
      <w:r>
        <w:t>['patient', 1, 5]</w:t>
      </w:r>
    </w:p>
    <w:p>
      <w:pPr>
        <w:pStyle w:val="ListBullet"/>
      </w:pPr>
      <w:r>
        <w:t>['p170', 1]</w:t>
      </w:r>
    </w:p>
    <w:p>
      <w:pPr>
        <w:pStyle w:val="ListBullet"/>
      </w:pPr>
      <w:r>
        <w:t>['navigation', 1, 2, 4, 5]</w:t>
      </w:r>
    </w:p>
    <w:p>
      <w:pPr>
        <w:pStyle w:val="ListBullet"/>
      </w:pPr>
      <w:r>
        <w:t>['relevant', 1]</w:t>
      </w:r>
    </w:p>
    <w:p>
      <w:pPr>
        <w:pStyle w:val="ListBullet"/>
      </w:pPr>
      <w:r>
        <w:t>['laboratory', 1, 4]</w:t>
      </w:r>
    </w:p>
    <w:p>
      <w:pPr>
        <w:pStyle w:val="ListBullet"/>
      </w:pPr>
      <w:r>
        <w:t>['medical', 1, 2, 5]</w:t>
      </w:r>
    </w:p>
    <w:p>
      <w:pPr>
        <w:pStyle w:val="ListBullet"/>
      </w:pPr>
      <w:r>
        <w:t>['staff', 1, 3, 6]</w:t>
      </w:r>
    </w:p>
    <w:p>
      <w:pPr>
        <w:pStyle w:val="ListBullet"/>
      </w:pPr>
      <w:r>
        <w:t>['profile', 1, 2]</w:t>
      </w:r>
    </w:p>
    <w:p>
      <w:pPr>
        <w:pStyle w:val="ListBullet"/>
      </w:pPr>
      <w:r>
        <w:t>['location', 1, 2]</w:t>
      </w:r>
    </w:p>
    <w:p>
      <w:pPr>
        <w:pStyle w:val="ListBullet"/>
      </w:pPr>
      <w:r>
        <w:t>['center', 1, 2, 3, 5, 6]</w:t>
      </w:r>
    </w:p>
    <w:p>
      <w:pPr>
        <w:pStyle w:val="ListBullet"/>
      </w:pPr>
      <w:r>
        <w:t>['service', 1, 2, 3, 6]</w:t>
      </w:r>
    </w:p>
    <w:p>
      <w:pPr>
        <w:pStyle w:val="ListBullet"/>
      </w:pPr>
      <w:r>
        <w:t>['1201', 1]</w:t>
      </w:r>
    </w:p>
    <w:p>
      <w:pPr>
        <w:pStyle w:val="ListBullet"/>
      </w:pPr>
      <w:r>
        <w:t>['cost', 1, 3]</w:t>
      </w:r>
    </w:p>
    <w:p>
      <w:pPr>
        <w:pStyle w:val="ListBullet"/>
      </w:pPr>
      <w:r>
        <w:t>['department', 1, 2, 4]</w:t>
      </w:r>
    </w:p>
    <w:p>
      <w:pPr>
        <w:pStyle w:val="ListBullet"/>
      </w:pPr>
      <w:r>
        <w:t>['school', 1, 2, 5, 6]</w:t>
      </w:r>
    </w:p>
    <w:p>
      <w:pPr>
        <w:pStyle w:val="ListBullet"/>
      </w:pPr>
      <w:r>
        <w:t>['training', 1, 2, 3, 6]</w:t>
      </w:r>
    </w:p>
    <w:p>
      <w:pPr>
        <w:pStyle w:val="ListBullet"/>
      </w:pPr>
      <w:r>
        <w:t>['h', 1]</w:t>
      </w:r>
    </w:p>
    <w:p>
      <w:pPr>
        <w:pStyle w:val="ListBullet"/>
      </w:pPr>
      <w:r>
        <w:t>['innovative', 1, 4]</w:t>
      </w:r>
    </w:p>
    <w:p>
      <w:pPr>
        <w:pStyle w:val="ListBullet"/>
      </w:pPr>
      <w:r>
        <w:t>['research', 1, 2, 4]</w:t>
      </w:r>
    </w:p>
    <w:p>
      <w:pPr>
        <w:pStyle w:val="ListBullet"/>
      </w:pPr>
      <w:r>
        <w:t>['campus', 1, 2]</w:t>
      </w:r>
    </w:p>
    <w:p>
      <w:pPr>
        <w:pStyle w:val="ListBullet"/>
      </w:pPr>
      <w:r>
        <w:t>['volunteering', 1, 2]</w:t>
      </w:r>
    </w:p>
    <w:p>
      <w:pPr>
        <w:pStyle w:val="ListBullet"/>
      </w:pPr>
      <w:r>
        <w:t>['design', 1, 4]</w:t>
      </w:r>
    </w:p>
    <w:p>
      <w:pPr>
        <w:pStyle w:val="ListBullet"/>
      </w:pPr>
      <w:r>
        <w:t>['emergency', 1, 2]</w:t>
      </w:r>
    </w:p>
    <w:p>
      <w:pPr>
        <w:pStyle w:val="ListBullet"/>
      </w:pPr>
      <w:r>
        <w:t>['alumnus', 1, 2, 5, 6]</w:t>
      </w:r>
    </w:p>
    <w:p>
      <w:pPr>
        <w:pStyle w:val="ListBullet"/>
      </w:pPr>
      <w:r>
        <w:t>['packard', 1, 2]</w:t>
      </w:r>
    </w:p>
    <w:p>
      <w:pPr>
        <w:pStyle w:val="ListBullet"/>
      </w:pPr>
      <w:r>
        <w:t>['overview', 1, 2]</w:t>
      </w:r>
    </w:p>
    <w:p>
      <w:pPr>
        <w:pStyle w:val="ListBullet"/>
      </w:pPr>
      <w:r>
        <w:t>['site', 1, 2, 5, 6]</w:t>
      </w:r>
    </w:p>
    <w:p>
      <w:pPr>
        <w:pStyle w:val="ListBullet"/>
      </w:pPr>
      <w:r>
        <w:t>['magnetic', 1]</w:t>
      </w:r>
    </w:p>
    <w:p>
      <w:pPr>
        <w:pStyle w:val="ListBullet"/>
      </w:pPr>
      <w:r>
        <w:t>['3dq', 1]</w:t>
      </w:r>
    </w:p>
    <w:p>
      <w:pPr>
        <w:pStyle w:val="ListBullet"/>
      </w:pPr>
      <w:r>
        <w:t>['lab', 1, 4, 6]</w:t>
      </w:r>
    </w:p>
    <w:p>
      <w:pPr>
        <w:pStyle w:val="ListBullet"/>
      </w:pPr>
      <w:r>
        <w:t>['interdisciplinary', 1]</w:t>
      </w:r>
    </w:p>
    <w:p>
      <w:pPr>
        <w:pStyle w:val="ListBullet"/>
      </w:pPr>
      <w:r>
        <w:t>['home', 1, 5]</w:t>
      </w:r>
    </w:p>
    <w:p>
      <w:pPr>
        <w:pStyle w:val="ListBullet"/>
      </w:pPr>
      <w:r>
        <w:t>['member', 1, 5]</w:t>
      </w:r>
    </w:p>
    <w:p>
      <w:pPr>
        <w:pStyle w:val="ListBullet"/>
      </w:pPr>
      <w:r>
        <w:t>['hotel', 1, 2]</w:t>
      </w:r>
    </w:p>
    <w:p>
      <w:pPr>
        <w:pStyle w:val="ListBullet"/>
      </w:pPr>
      <w:r>
        <w:t>['3d', 1]</w:t>
      </w:r>
    </w:p>
    <w:p>
      <w:pPr>
        <w:pStyle w:val="ListBullet"/>
      </w:pPr>
      <w:r>
        <w:t>['medicine', 1, 2, 5]</w:t>
      </w:r>
    </w:p>
    <w:p>
      <w:pPr>
        <w:pStyle w:val="ListBullet"/>
      </w:pPr>
      <w:r>
        <w:t>['technologist', 1]</w:t>
      </w:r>
    </w:p>
    <w:p>
      <w:pPr>
        <w:pStyle w:val="ListBullet"/>
      </w:pPr>
      <w:r>
        <w:t>['education', 1, 2, 3, 6]</w:t>
      </w:r>
    </w:p>
    <w:p>
      <w:pPr>
        <w:pStyle w:val="ListBullet"/>
      </w:pPr>
      <w:r>
        <w:t>['ca', 1, 6]</w:t>
      </w:r>
    </w:p>
    <w:p>
      <w:pPr>
        <w:pStyle w:val="ListBullet"/>
      </w:pPr>
      <w:r>
        <w:t>['650', 1, 6]</w:t>
      </w:r>
    </w:p>
    <w:p>
      <w:pPr>
        <w:pStyle w:val="ListBullet"/>
      </w:pPr>
      <w:r>
        <w:t>['lucas', 1]</w:t>
      </w:r>
    </w:p>
    <w:p>
      <w:pPr>
        <w:pStyle w:val="ListBullet"/>
      </w:pPr>
      <w:r>
        <w:t>['imaging', 1]</w:t>
      </w:r>
    </w:p>
    <w:p>
      <w:pPr>
        <w:pStyle w:val="ListBullet"/>
      </w:pPr>
      <w:r>
        <w:t>['b', 1]</w:t>
      </w:r>
    </w:p>
    <w:p>
      <w:pPr>
        <w:pStyle w:val="ListBullet"/>
      </w:pPr>
      <w:r>
        <w:t>['history', 1]</w:t>
      </w:r>
    </w:p>
    <w:p>
      <w:pPr>
        <w:pStyle w:val="ListBullet"/>
      </w:pPr>
      <w:r>
        <w:t>['clinically', 1]</w:t>
      </w:r>
    </w:p>
    <w:p>
      <w:pPr>
        <w:pStyle w:val="ListBullet"/>
      </w:pPr>
      <w:r>
        <w:t>['fellowship', 1]</w:t>
      </w:r>
    </w:p>
    <w:p>
      <w:pPr>
        <w:pStyle w:val="ListBullet"/>
      </w:pPr>
      <w:r>
        <w:t>['radiology', 1]</w:t>
      </w:r>
    </w:p>
    <w:p>
      <w:pPr>
        <w:pStyle w:val="ListBullet"/>
      </w:pPr>
      <w:r>
        <w:t>['train', 1]</w:t>
      </w:r>
    </w:p>
    <w:p>
      <w:pPr>
        <w:pStyle w:val="ListBullet"/>
      </w:pPr>
      <w:r>
        <w:t>['worldwide', 1]</w:t>
      </w:r>
    </w:p>
    <w:p>
      <w:pPr>
        <w:pStyle w:val="ListBullet"/>
      </w:pPr>
      <w:r>
        <w:t>['health', 1, 2, 4]</w:t>
      </w:r>
    </w:p>
    <w:p>
      <w:pPr>
        <w:pStyle w:val="ListBullet"/>
      </w:pPr>
      <w:r>
        <w:t>['university', 1, 2, 4, 5, 6]</w:t>
      </w:r>
    </w:p>
    <w:p>
      <w:pPr>
        <w:pStyle w:val="ListBullet"/>
      </w:pPr>
      <w:r>
        <w:t>['management', 1]</w:t>
      </w:r>
    </w:p>
    <w:p>
      <w:pPr>
        <w:pStyle w:val="ListBullet"/>
      </w:pPr>
      <w:r>
        <w:t>['assesment', 1]</w:t>
      </w:r>
    </w:p>
    <w:p>
      <w:pPr>
        <w:pStyle w:val="ListBullet"/>
      </w:pPr>
      <w:r>
        <w:t>['technique', 1]</w:t>
      </w:r>
    </w:p>
    <w:p>
      <w:pPr>
        <w:pStyle w:val="ListBullet"/>
      </w:pPr>
      <w:r>
        <w:t>['collaboration', 1, 3]</w:t>
      </w:r>
    </w:p>
    <w:p>
      <w:pPr>
        <w:pStyle w:val="ListBullet"/>
      </w:pPr>
      <w:r>
        <w:t>['community', 1, 2, 3]</w:t>
      </w:r>
    </w:p>
    <w:p>
      <w:pPr>
        <w:pStyle w:val="ListBullet"/>
      </w:pPr>
      <w:r>
        <w:t>['effective', 1, 3]</w:t>
      </w:r>
    </w:p>
    <w:p>
      <w:pPr>
        <w:pStyle w:val="ListBullet"/>
      </w:pPr>
      <w:r>
        <w:t>['career', 1, 2]</w:t>
      </w:r>
    </w:p>
    <w:p>
      <w:pPr>
        <w:pStyle w:val="ListBullet"/>
      </w:pPr>
      <w:r>
        <w:t>['person', 1, 2, 3, 5]</w:t>
      </w:r>
    </w:p>
    <w:p>
      <w:pPr>
        <w:pStyle w:val="ListBullet"/>
      </w:pPr>
      <w:r>
        <w:t>['approach', 1, 4]</w:t>
      </w:r>
    </w:p>
    <w:p>
      <w:pPr>
        <w:pStyle w:val="ListBullet"/>
      </w:pPr>
      <w:r>
        <w:t>['5450', 1]</w:t>
      </w:r>
    </w:p>
    <w:p>
      <w:pPr>
        <w:pStyle w:val="ListBullet"/>
      </w:pPr>
      <w:r>
        <w:t>['development', 1, 3]</w:t>
      </w:r>
    </w:p>
    <w:p>
      <w:pPr>
        <w:pStyle w:val="ListBullet"/>
      </w:pPr>
      <w:r>
        <w:t>['care', 1, 2]</w:t>
      </w:r>
    </w:p>
    <w:p>
      <w:pPr>
        <w:pStyle w:val="ListBullet"/>
      </w:pPr>
      <w:r>
        <w:t>['display', 1]</w:t>
      </w:r>
    </w:p>
    <w:p>
      <w:pPr>
        <w:pStyle w:val="ListBullet"/>
      </w:pPr>
      <w:r>
        <w:t>['94305', 1, 6]</w:t>
      </w:r>
    </w:p>
    <w:p>
      <w:pPr>
        <w:pStyle w:val="ListBullet"/>
      </w:pPr>
      <w:r>
        <w:t>['search', 1, 2, 4, 5, 6]</w:t>
      </w:r>
    </w:p>
    <w:p>
      <w:pPr>
        <w:pStyle w:val="ListBullet"/>
      </w:pPr>
      <w:r>
        <w:t>['newsletter', 1, 2]</w:t>
      </w:r>
    </w:p>
    <w:p>
      <w:pPr>
        <w:pStyle w:val="ListBullet"/>
      </w:pPr>
      <w:r>
        <w:t>['lucile', 1, 2]</w:t>
      </w:r>
    </w:p>
    <w:p>
      <w:pPr>
        <w:pStyle w:val="ListBullet"/>
      </w:pPr>
      <w:r>
        <w:t>['faculty', 1, 2, 4, 6]</w:t>
      </w:r>
    </w:p>
    <w:p>
      <w:pPr>
        <w:pStyle w:val="ListBullet"/>
      </w:pPr>
      <w:r>
        <w:t>['image', 1, 6]</w:t>
      </w:r>
    </w:p>
    <w:p>
      <w:pPr>
        <w:pStyle w:val="ListBullet"/>
      </w:pPr>
      <w:r>
        <w:t>['list', 1, 6]</w:t>
      </w:r>
    </w:p>
    <w:p>
      <w:pPr>
        <w:pStyle w:val="ListBullet"/>
      </w:pPr>
      <w:r>
        <w:t>['725', 1]</w:t>
      </w:r>
    </w:p>
    <w:p>
      <w:pPr>
        <w:pStyle w:val="ListBullet"/>
      </w:pPr>
      <w:r>
        <w:t>['latest', 1]</w:t>
      </w:r>
    </w:p>
    <w:p>
      <w:pPr>
        <w:pStyle w:val="ListBullet"/>
      </w:pPr>
      <w:r>
        <w:t>['planning', 1, 3]</w:t>
      </w:r>
    </w:p>
    <w:p>
      <w:pPr>
        <w:pStyle w:val="ListBullet"/>
      </w:pPr>
      <w:r>
        <w:t>['therapy', 1]</w:t>
      </w:r>
    </w:p>
    <w:p>
      <w:pPr>
        <w:pStyle w:val="ListBullet"/>
      </w:pPr>
      <w:r>
        <w:t>['drive', 1]</w:t>
      </w:r>
    </w:p>
    <w:p>
      <w:pPr>
        <w:pStyle w:val="ListBullet"/>
      </w:pPr>
      <w:r>
        <w:t>['visiting', 1]</w:t>
      </w:r>
    </w:p>
    <w:p>
      <w:pPr>
        <w:pStyle w:val="ListBullet"/>
      </w:pPr>
      <w:r>
        <w:t>['industry', 1]</w:t>
      </w:r>
    </w:p>
    <w:p>
      <w:pPr>
        <w:pStyle w:val="ListBullet"/>
      </w:pPr>
      <w:r>
        <w:t>['visualization', 1]</w:t>
      </w:r>
    </w:p>
    <w:p>
      <w:pPr>
        <w:pStyle w:val="ListBullet"/>
      </w:pPr>
      <w:r>
        <w:t>['&amp;', 1, 2, 3, 4, 5, 6]</w:t>
      </w:r>
    </w:p>
    <w:p>
      <w:pPr>
        <w:pStyle w:val="ListBullet"/>
      </w:pPr>
      <w:r>
        <w:t>['building', 1, 2, 3]</w:t>
      </w:r>
    </w:p>
    <w:p>
      <w:pPr>
        <w:pStyle w:val="ListBullet"/>
      </w:pPr>
      <w:r>
        <w:t>['infrastructure', 1]</w:t>
      </w:r>
    </w:p>
    <w:p>
      <w:pPr>
        <w:pStyle w:val="ListBullet"/>
      </w:pPr>
      <w:r>
        <w:t>['result', 1, 4]</w:t>
      </w:r>
    </w:p>
    <w:p>
      <w:pPr>
        <w:pStyle w:val="ListBullet"/>
      </w:pPr>
      <w:r>
        <w:t>['footer', 1, 2, 5, 6]</w:t>
      </w:r>
    </w:p>
    <w:p>
      <w:pPr>
        <w:pStyle w:val="ListBullet"/>
      </w:pPr>
      <w:r>
        <w:t>['resonance', 1]</w:t>
      </w:r>
    </w:p>
    <w:p>
      <w:pPr>
        <w:pStyle w:val="ListBullet"/>
      </w:pPr>
      <w:r>
        <w:t>['efficient', 1]</w:t>
      </w:r>
    </w:p>
    <w:p>
      <w:pPr>
        <w:pStyle w:val="ListBullet"/>
      </w:pPr>
      <w:r>
        <w:t>['public', 1, 2, 6]</w:t>
      </w:r>
    </w:p>
    <w:p>
      <w:pPr>
        <w:pStyle w:val="ListBullet"/>
      </w:pPr>
      <w:r>
        <w:t>['local', 1]</w:t>
      </w:r>
    </w:p>
    <w:p>
      <w:pPr>
        <w:pStyle w:val="ListBullet"/>
      </w:pPr>
      <w:r>
        <w:t>['direction', 1, 2]</w:t>
      </w:r>
    </w:p>
    <w:p>
      <w:pPr>
        <w:pStyle w:val="ListBullet"/>
      </w:pPr>
      <w:r>
        <w:t>['diagnostic', 1]</w:t>
      </w:r>
    </w:p>
    <w:p>
      <w:pPr>
        <w:pStyle w:val="ListBullet"/>
      </w:pPr>
      <w:r>
        <w:t>['find', 1, 2, 5]</w:t>
      </w:r>
    </w:p>
    <w:p>
      <w:pPr>
        <w:pStyle w:val="ListBullet"/>
      </w:pPr>
      <w:r>
        <w:t>['quantitative', 1]</w:t>
      </w:r>
    </w:p>
    <w:p>
      <w:pPr>
        <w:pStyle w:val="ListBullet"/>
      </w:pPr>
      <w:r>
        <w:t>['u', 1, 2, 4, 5, 6]</w:t>
      </w:r>
    </w:p>
    <w:p>
      <w:pPr>
        <w:pStyle w:val="ListBullet"/>
      </w:pPr>
      <w:r>
        <w:t>['testimonial', 1]</w:t>
      </w:r>
    </w:p>
    <w:p>
      <w:pPr>
        <w:pStyle w:val="ListBullet"/>
      </w:pPr>
      <w:r>
        <w:t>['new', 1, 2, 6]</w:t>
      </w:r>
    </w:p>
    <w:p>
      <w:pPr>
        <w:pStyle w:val="ListBullet"/>
      </w:pPr>
      <w:r>
        <w:t>['goal', 1, 5]</w:t>
      </w:r>
    </w:p>
    <w:p>
      <w:pPr>
        <w:pStyle w:val="ListBullet"/>
      </w:pPr>
      <w:r>
        <w:t>['equipment', 1, 6]</w:t>
      </w:r>
    </w:p>
    <w:p>
      <w:pPr>
        <w:pStyle w:val="ListBullet"/>
      </w:pPr>
      <w:r>
        <w:t>['clinical', 1, 2]</w:t>
      </w:r>
    </w:p>
    <w:p>
      <w:pPr>
        <w:pStyle w:val="ListBullet"/>
      </w:pPr>
      <w:r>
        <w:t>['exploration', 1]</w:t>
      </w:r>
    </w:p>
    <w:p>
      <w:pPr>
        <w:pStyle w:val="ListBullet"/>
      </w:pPr>
      <w:r>
        <w:t>['way', 1, 2, 5]</w:t>
      </w:r>
    </w:p>
    <w:p>
      <w:pPr>
        <w:pStyle w:val="ListBullet"/>
      </w:pPr>
      <w:r>
        <w:t>['s344', 1]</w:t>
      </w:r>
    </w:p>
    <w:p>
      <w:pPr>
        <w:pStyle w:val="ListBullet"/>
      </w:pPr>
      <w:r>
        <w:t>['richard', 1]</w:t>
      </w:r>
    </w:p>
    <w:p>
      <w:pPr>
        <w:pStyle w:val="ListBullet"/>
      </w:pPr>
      <w:r>
        <w:t>['james', 1]</w:t>
      </w:r>
    </w:p>
    <w:p>
      <w:pPr>
        <w:pStyle w:val="ListBullet"/>
      </w:pPr>
      <w:r>
        <w:t>['term', 1, 2, 5, 6]</w:t>
      </w:r>
    </w:p>
    <w:p>
      <w:pPr>
        <w:pStyle w:val="ListBullet"/>
      </w:pPr>
      <w:r>
        <w:t>['library', 1, 2, 5, 6]</w:t>
      </w:r>
    </w:p>
    <w:p>
      <w:pPr>
        <w:pStyle w:val="ListBullet"/>
      </w:pPr>
      <w:r>
        <w:t>['section', 1, 5]</w:t>
      </w:r>
    </w:p>
    <w:p>
      <w:pPr>
        <w:pStyle w:val="ListBullet"/>
      </w:pPr>
      <w:r>
        <w:t>['clark', 1]</w:t>
      </w:r>
    </w:p>
    <w:p>
      <w:pPr>
        <w:pStyle w:val="ListBullet"/>
      </w:pPr>
      <w:r>
        <w:t>['resource', 1, 2, 6]</w:t>
      </w:r>
    </w:p>
    <w:p>
      <w:pPr>
        <w:pStyle w:val="ListBullet"/>
      </w:pPr>
      <w:r>
        <w:t>['institute', 1, 2]</w:t>
      </w:r>
    </w:p>
    <w:p>
      <w:pPr>
        <w:pStyle w:val="ListBullet"/>
      </w:pPr>
      <w:r>
        <w:t>['protocol', 1]</w:t>
      </w:r>
    </w:p>
    <w:p>
      <w:pPr>
        <w:pStyle w:val="ListBullet"/>
      </w:pPr>
      <w:r>
        <w:t>['welch', 1]</w:t>
      </w:r>
    </w:p>
    <w:p>
      <w:pPr>
        <w:pStyle w:val="ListBullet"/>
      </w:pPr>
      <w:r>
        <w:t>['irt', 1, 2, 5]</w:t>
      </w:r>
    </w:p>
    <w:p>
      <w:pPr>
        <w:pStyle w:val="ListBullet"/>
      </w:pPr>
      <w:r>
        <w:t>['3qd', 1]</w:t>
      </w:r>
    </w:p>
    <w:p>
      <w:pPr>
        <w:pStyle w:val="ListBullet"/>
      </w:pPr>
      <w:r>
        <w:t>['contact', 1, 2, 4, 5, 6]</w:t>
      </w:r>
    </w:p>
    <w:p>
      <w:pPr>
        <w:pStyle w:val="ListBullet"/>
      </w:pPr>
      <w:r>
        <w:t>['analysis', 1]</w:t>
      </w:r>
    </w:p>
    <w:p>
      <w:pPr>
        <w:pStyle w:val="ListBullet"/>
      </w:pPr>
      <w:r>
        <w:t>['continuing', 1, 2]</w:t>
      </w:r>
    </w:p>
    <w:p>
      <w:pPr>
        <w:pStyle w:val="ListBullet"/>
      </w:pPr>
      <w:r>
        <w:t>['map', 1, 2]</w:t>
      </w:r>
    </w:p>
    <w:p>
      <w:pPr>
        <w:pStyle w:val="ListBullet"/>
      </w:pPr>
      <w:r>
        <w:t>["children's", 1, 2]</w:t>
      </w:r>
    </w:p>
    <w:p>
      <w:pPr>
        <w:pStyle w:val="ListBullet"/>
      </w:pPr>
      <w:r>
        <w:t>['admission', 1, 2, 4]</w:t>
      </w:r>
    </w:p>
    <w:p>
      <w:pPr>
        <w:pStyle w:val="ListBullet"/>
      </w:pPr>
      <w:r>
        <w:t>['give', 1, 2, 5]</w:t>
      </w:r>
    </w:p>
    <w:p>
      <w:pPr>
        <w:pStyle w:val="ListBullet"/>
      </w:pPr>
      <w:r>
        <w:t>['mission', 1]</w:t>
      </w:r>
    </w:p>
    <w:p>
      <w:pPr>
        <w:pStyle w:val="ListBullet"/>
      </w:pPr>
      <w:r>
        <w:t>['deliver', 1]</w:t>
      </w:r>
    </w:p>
    <w:p>
      <w:pPr>
        <w:pStyle w:val="ListBullet"/>
      </w:pPr>
      <w:r>
        <w:t>['partnership', 1, 2]</w:t>
      </w:r>
    </w:p>
    <w:p>
      <w:pPr>
        <w:pStyle w:val="ListBullet"/>
      </w:pPr>
      <w:r>
        <w:t>["dean's", 1, 2]</w:t>
      </w:r>
    </w:p>
    <w:p>
      <w:pPr>
        <w:pStyle w:val="ListBullet"/>
      </w:pPr>
      <w:r>
        <w:t>['link', 1, 2, 3, 4, 5, 6]</w:t>
      </w:r>
    </w:p>
    <w:p>
      <w:pPr>
        <w:pStyle w:val="ListBullet"/>
      </w:pPr>
      <w:r>
        <w:t>['use', 1, 2, 5, 6]</w:t>
      </w:r>
    </w:p>
    <w:p>
      <w:pPr>
        <w:pStyle w:val="ListBullet"/>
      </w:pPr>
      <w:r>
        <w:t>['getting', 1, 2]</w:t>
      </w:r>
    </w:p>
    <w:p>
      <w:pPr>
        <w:pStyle w:val="ListBullet"/>
      </w:pPr>
      <w:r>
        <w:t>['study', 1, 5]</w:t>
      </w:r>
    </w:p>
    <w:p>
      <w:pPr>
        <w:pStyle w:val="ListBullet"/>
      </w:pPr>
      <w:r>
        <w:t>['news', 1, 2, 6]</w:t>
      </w:r>
    </w:p>
    <w:p>
      <w:pPr>
        <w:pStyle w:val="ListBullet"/>
      </w:pPr>
      <w:r>
        <w:t>['program', 1, 2, 3, 4, 5]</w:t>
      </w:r>
    </w:p>
    <w:p>
      <w:pPr>
        <w:pStyle w:val="ListBullet"/>
      </w:pPr>
      <w:r>
        <w:t>['8432', 1]</w:t>
      </w:r>
    </w:p>
    <w:p>
      <w:pPr>
        <w:pStyle w:val="ListBullet"/>
      </w:pPr>
      <w:r>
        <w:t>['stanford', 1, 2, 3, 4, 5, 6]</w:t>
      </w:r>
    </w:p>
    <w:p>
      <w:pPr>
        <w:pStyle w:val="ListBullet"/>
      </w:pPr>
      <w:r>
        <w:t>['information', 1, 2, 6]</w:t>
      </w:r>
    </w:p>
    <w:p>
      <w:pPr>
        <w:pStyle w:val="ListBullet"/>
      </w:pPr>
      <w:r>
        <w:t>['activity', 1, 2, 3]</w:t>
      </w:r>
    </w:p>
    <w:p>
      <w:pPr>
        <w:pStyle w:val="ListBullet"/>
      </w:pPr>
      <w:r>
        <w:t>['lane', 1, 2, 5]</w:t>
      </w:r>
    </w:p>
    <w:p>
      <w:pPr>
        <w:pStyle w:val="ListBullet"/>
      </w:pPr>
      <w:r>
        <w:t>['data', 1]</w:t>
      </w:r>
    </w:p>
    <w:p>
      <w:pPr>
        <w:pStyle w:val="ListBullet"/>
      </w:pPr>
      <w:r>
        <w:t>['5488', 1]</w:t>
      </w:r>
    </w:p>
    <w:p>
      <w:pPr>
        <w:pStyle w:val="ListBullet"/>
      </w:pPr>
      <w:r>
        <w:t>['reading', 1]</w:t>
      </w:r>
    </w:p>
    <w:p>
      <w:pPr>
        <w:pStyle w:val="ListBullet"/>
      </w:pPr>
      <w:r>
        <w:t>['6862', 1]</w:t>
      </w:r>
    </w:p>
    <w:p>
      <w:pPr>
        <w:pStyle w:val="ListBullet"/>
      </w:pPr>
      <w:r>
        <w:t>['farm', 2]</w:t>
      </w:r>
    </w:p>
    <w:p>
      <w:pPr>
        <w:pStyle w:val="ListBullet"/>
      </w:pPr>
      <w:r>
        <w:t>['3_2', 2]</w:t>
      </w:r>
    </w:p>
    <w:p>
      <w:pPr>
        <w:pStyle w:val="ListBullet"/>
      </w:pPr>
      <w:r>
        <w:t>['weekend', 2, 3]</w:t>
      </w:r>
    </w:p>
    <w:p>
      <w:pPr>
        <w:pStyle w:val="ListBullet"/>
      </w:pPr>
      <w:r>
        <w:t>['dr', 2]</w:t>
      </w:r>
    </w:p>
    <w:p>
      <w:pPr>
        <w:pStyle w:val="ListBullet"/>
      </w:pPr>
      <w:r>
        <w:t>['4_1', 2]</w:t>
      </w:r>
    </w:p>
    <w:p>
      <w:pPr>
        <w:pStyle w:val="ListBullet"/>
      </w:pPr>
      <w:r>
        <w:t>['50', 2]</w:t>
      </w:r>
    </w:p>
    <w:p>
      <w:pPr>
        <w:pStyle w:val="ListBullet"/>
      </w:pPr>
      <w:r>
        <w:t>['discussion', 2, 3]</w:t>
      </w:r>
    </w:p>
    <w:p>
      <w:pPr>
        <w:pStyle w:val="ListBullet"/>
      </w:pPr>
      <w:r>
        <w:t>['year', 2, 6]</w:t>
      </w:r>
    </w:p>
    <w:p>
      <w:pPr>
        <w:pStyle w:val="ListBullet"/>
      </w:pPr>
      <w:r>
        <w:t>['alto', 2]</w:t>
      </w:r>
    </w:p>
    <w:p>
      <w:pPr>
        <w:pStyle w:val="ListBullet"/>
      </w:pPr>
      <w:r>
        <w:t>['3', 2]</w:t>
      </w:r>
    </w:p>
    <w:p>
      <w:pPr>
        <w:pStyle w:val="ListBullet"/>
      </w:pPr>
      <w:r>
        <w:t>['state', 2]</w:t>
      </w:r>
    </w:p>
    <w:p>
      <w:pPr>
        <w:pStyle w:val="ListBullet"/>
      </w:pPr>
      <w:r>
        <w:t>['practice', 2]</w:t>
      </w:r>
    </w:p>
    <w:p>
      <w:pPr>
        <w:pStyle w:val="ListBullet"/>
      </w:pPr>
      <w:r>
        <w:t>['md', 2]</w:t>
      </w:r>
    </w:p>
    <w:p>
      <w:pPr>
        <w:pStyle w:val="ListBullet"/>
      </w:pPr>
      <w:r>
        <w:t>['previously', 2]</w:t>
      </w:r>
    </w:p>
    <w:p>
      <w:pPr>
        <w:pStyle w:val="ListBullet"/>
      </w:pPr>
      <w:r>
        <w:t>['sculpture', 2]</w:t>
      </w:r>
    </w:p>
    <w:p>
      <w:pPr>
        <w:pStyle w:val="ListBullet"/>
      </w:pPr>
      <w:r>
        <w:t>['rodin', 2]</w:t>
      </w:r>
    </w:p>
    <w:p>
      <w:pPr>
        <w:pStyle w:val="ListBullet"/>
      </w:pPr>
      <w:r>
        <w:t>['5_1', 2]</w:t>
      </w:r>
    </w:p>
    <w:p>
      <w:pPr>
        <w:pStyle w:val="ListBullet"/>
      </w:pPr>
      <w:r>
        <w:t>['3_3_1', 2]</w:t>
      </w:r>
    </w:p>
    <w:p>
      <w:pPr>
        <w:pStyle w:val="ListBullet"/>
      </w:pPr>
      <w:r>
        <w:t>['experience', 2, 3, 6]</w:t>
      </w:r>
    </w:p>
    <w:p>
      <w:pPr>
        <w:pStyle w:val="ListBullet"/>
      </w:pPr>
      <w:r>
        <w:t>['friday', 2, 3]</w:t>
      </w:r>
    </w:p>
    <w:p>
      <w:pPr>
        <w:pStyle w:val="ListBullet"/>
      </w:pPr>
      <w:r>
        <w:t>['john', 2]</w:t>
      </w:r>
    </w:p>
    <w:p>
      <w:pPr>
        <w:pStyle w:val="ListBullet"/>
      </w:pPr>
      <w:r>
        <w:t>['first', 2]</w:t>
      </w:r>
    </w:p>
    <w:p>
      <w:pPr>
        <w:pStyle w:val="ListBullet"/>
      </w:pPr>
      <w:r>
        <w:t>['optional', 2]</w:t>
      </w:r>
    </w:p>
    <w:p>
      <w:pPr>
        <w:pStyle w:val="ListBullet"/>
      </w:pPr>
      <w:r>
        <w:t>['pacific', 2]</w:t>
      </w:r>
    </w:p>
    <w:p>
      <w:pPr>
        <w:pStyle w:val="ListBullet"/>
      </w:pPr>
      <w:r>
        <w:t>['4_3', 2]</w:t>
      </w:r>
    </w:p>
    <w:p>
      <w:pPr>
        <w:pStyle w:val="ListBullet"/>
      </w:pPr>
      <w:r>
        <w:t>['session', 2]</w:t>
      </w:r>
    </w:p>
    <w:p>
      <w:pPr>
        <w:pStyle w:val="ListBullet"/>
      </w:pPr>
      <w:r>
        <w:t>['premier', 2]</w:t>
      </w:r>
    </w:p>
    <w:p>
      <w:pPr>
        <w:pStyle w:val="ListBullet"/>
      </w:pPr>
      <w:r>
        <w:t>['colleague', 2]</w:t>
      </w:r>
    </w:p>
    <w:p>
      <w:pPr>
        <w:pStyle w:val="ListBullet"/>
      </w:pPr>
      <w:r>
        <w:t>['3_3_2', 2]</w:t>
      </w:r>
    </w:p>
    <w:p>
      <w:pPr>
        <w:pStyle w:val="ListBullet"/>
      </w:pPr>
      <w:r>
        <w:t>['feature', 2]</w:t>
      </w:r>
    </w:p>
    <w:p>
      <w:pPr>
        <w:pStyle w:val="ListBullet"/>
      </w:pPr>
      <w:r>
        <w:t>['time', 2, 4]</w:t>
      </w:r>
    </w:p>
    <w:p>
      <w:pPr>
        <w:pStyle w:val="ListBullet"/>
      </w:pPr>
      <w:r>
        <w:t>['question', 2, 6]</w:t>
      </w:r>
    </w:p>
    <w:p>
      <w:pPr>
        <w:pStyle w:val="ListBullet"/>
      </w:pPr>
      <w:r>
        <w:t>['3_3', 2]</w:t>
      </w:r>
    </w:p>
    <w:p>
      <w:pPr>
        <w:pStyle w:val="ListBullet"/>
      </w:pPr>
      <w:r>
        <w:t>['25', 2, 6]</w:t>
      </w:r>
    </w:p>
    <w:p>
      <w:pPr>
        <w:pStyle w:val="ListBullet"/>
      </w:pPr>
      <w:r>
        <w:t>['provide', 2]</w:t>
      </w:r>
    </w:p>
    <w:p>
      <w:pPr>
        <w:pStyle w:val="ListBullet"/>
      </w:pPr>
      <w:r>
        <w:t>['2_2', 2]</w:t>
      </w:r>
    </w:p>
    <w:p>
      <w:pPr>
        <w:pStyle w:val="ListBullet"/>
      </w:pPr>
      <w:r>
        <w:t>['reception', 2]</w:t>
      </w:r>
    </w:p>
    <w:p>
      <w:pPr>
        <w:pStyle w:val="ListBullet"/>
      </w:pPr>
      <w:r>
        <w:t>['tie', 2]</w:t>
      </w:r>
    </w:p>
    <w:p>
      <w:pPr>
        <w:pStyle w:val="ListBullet"/>
      </w:pPr>
      <w:r>
        <w:t>['need', 2, 6]</w:t>
      </w:r>
    </w:p>
    <w:p>
      <w:pPr>
        <w:pStyle w:val="ListBullet"/>
      </w:pPr>
      <w:r>
        <w:t>['kick', 2]</w:t>
      </w:r>
    </w:p>
    <w:p>
      <w:pPr>
        <w:pStyle w:val="ListBullet"/>
      </w:pPr>
      <w:r>
        <w:t>['invite', 2]</w:t>
      </w:r>
    </w:p>
    <w:p>
      <w:pPr>
        <w:pStyle w:val="ListBullet"/>
      </w:pPr>
      <w:r>
        <w:t>['register', 2]</w:t>
      </w:r>
    </w:p>
    <w:p>
      <w:pPr>
        <w:pStyle w:val="ListBullet"/>
      </w:pPr>
      <w:r>
        <w:t>['edu', 2]</w:t>
      </w:r>
    </w:p>
    <w:p>
      <w:pPr>
        <w:pStyle w:val="ListBullet"/>
      </w:pPr>
      <w:r>
        <w:t>['spouse', 2]</w:t>
      </w:r>
    </w:p>
    <w:p>
      <w:pPr>
        <w:pStyle w:val="ListBullet"/>
      </w:pPr>
      <w:r>
        <w:t>['arrillaga', 2]</w:t>
      </w:r>
    </w:p>
    <w:p>
      <w:pPr>
        <w:pStyle w:val="ListBullet"/>
      </w:pPr>
      <w:r>
        <w:t>['c', 2]</w:t>
      </w:r>
    </w:p>
    <w:p>
      <w:pPr>
        <w:pStyle w:val="ListBullet"/>
      </w:pPr>
      <w:r>
        <w:t>['schedule', 2]</w:t>
      </w:r>
    </w:p>
    <w:p>
      <w:pPr>
        <w:pStyle w:val="ListBullet"/>
      </w:pPr>
      <w:r>
        <w:t>['5_3', 2]</w:t>
      </w:r>
    </w:p>
    <w:p>
      <w:pPr>
        <w:pStyle w:val="ListBullet"/>
      </w:pPr>
      <w:r>
        <w:t>['san', 2]</w:t>
      </w:r>
    </w:p>
    <w:p>
      <w:pPr>
        <w:pStyle w:val="ListBullet"/>
      </w:pPr>
      <w:r>
        <w:t>['committee', 2]</w:t>
      </w:r>
    </w:p>
    <w:p>
      <w:pPr>
        <w:pStyle w:val="ListBullet"/>
      </w:pPr>
      <w:r>
        <w:t>['palo', 2]</w:t>
      </w:r>
    </w:p>
    <w:p>
      <w:pPr>
        <w:pStyle w:val="ListBullet"/>
      </w:pPr>
      <w:r>
        <w:t>['2010', 2]</w:t>
      </w:r>
    </w:p>
    <w:p>
      <w:pPr>
        <w:pStyle w:val="ListBullet"/>
      </w:pPr>
      <w:r>
        <w:t>['able', 2]</w:t>
      </w:r>
    </w:p>
    <w:p>
      <w:pPr>
        <w:pStyle w:val="ListBullet"/>
      </w:pPr>
      <w:r>
        <w:t>["department's", 2]</w:t>
      </w:r>
    </w:p>
    <w:p>
      <w:pPr>
        <w:pStyle w:val="ListBullet"/>
      </w:pPr>
      <w:r>
        <w:t>['reached', 2]</w:t>
      </w:r>
    </w:p>
    <w:p>
      <w:pPr>
        <w:pStyle w:val="ListBullet"/>
      </w:pPr>
      <w:r>
        <w:t>['friend', 2]</w:t>
      </w:r>
    </w:p>
    <w:p>
      <w:pPr>
        <w:pStyle w:val="ListBullet"/>
      </w:pPr>
      <w:r>
        <w:t>['donation', 2]</w:t>
      </w:r>
    </w:p>
    <w:p>
      <w:pPr>
        <w:pStyle w:val="ListBullet"/>
      </w:pPr>
      <w:r>
        <w:t>['bay', 2]</w:t>
      </w:r>
    </w:p>
    <w:p>
      <w:pPr>
        <w:pStyle w:val="ListBullet"/>
      </w:pPr>
      <w:r>
        <w:t>['24', 2]</w:t>
      </w:r>
    </w:p>
    <w:p>
      <w:pPr>
        <w:pStyle w:val="ListBullet"/>
      </w:pPr>
      <w:r>
        <w:t>['player', 2]</w:t>
      </w:r>
    </w:p>
    <w:p>
      <w:pPr>
        <w:pStyle w:val="ListBullet"/>
      </w:pPr>
      <w:r>
        <w:t>['450', 2]</w:t>
      </w:r>
    </w:p>
    <w:p>
      <w:pPr>
        <w:pStyle w:val="ListBullet"/>
      </w:pPr>
      <w:r>
        <w:t>['tour', 2]</w:t>
      </w:r>
    </w:p>
    <w:p>
      <w:pPr>
        <w:pStyle w:val="ListBullet"/>
      </w:pPr>
      <w:r>
        <w:t>['sincerely', 2]</w:t>
      </w:r>
    </w:p>
    <w:p>
      <w:pPr>
        <w:pStyle w:val="ListBullet"/>
      </w:pPr>
      <w:r>
        <w:t>['5', 2]</w:t>
      </w:r>
    </w:p>
    <w:p>
      <w:pPr>
        <w:pStyle w:val="ListBullet"/>
      </w:pPr>
      <w:r>
        <w:t>['mark', 2]</w:t>
      </w:r>
    </w:p>
    <w:p>
      <w:pPr>
        <w:pStyle w:val="ListBullet"/>
      </w:pPr>
      <w:r>
        <w:t>['later', 2]</w:t>
      </w:r>
    </w:p>
    <w:p>
      <w:pPr>
        <w:pStyle w:val="ListBullet"/>
      </w:pPr>
      <w:r>
        <w:t>['francisco', 2]</w:t>
      </w:r>
    </w:p>
    <w:p>
      <w:pPr>
        <w:pStyle w:val="ListBullet"/>
      </w:pPr>
      <w:r>
        <w:t>['chair', 2]</w:t>
      </w:r>
    </w:p>
    <w:p>
      <w:pPr>
        <w:pStyle w:val="ListBullet"/>
      </w:pPr>
      <w:r>
        <w:t>['making', 2]</w:t>
      </w:r>
    </w:p>
    <w:p>
      <w:pPr>
        <w:pStyle w:val="ListBullet"/>
      </w:pPr>
      <w:r>
        <w:t>['black', 2, 3]</w:t>
      </w:r>
    </w:p>
    <w:p>
      <w:pPr>
        <w:pStyle w:val="ListBullet"/>
      </w:pPr>
      <w:r>
        <w:t>['mail', 2]</w:t>
      </w:r>
    </w:p>
    <w:p>
      <w:pPr>
        <w:pStyle w:val="ListBullet"/>
      </w:pPr>
      <w:r>
        <w:t>['left', 2]</w:t>
      </w:r>
    </w:p>
    <w:p>
      <w:pPr>
        <w:pStyle w:val="ListBullet"/>
      </w:pPr>
      <w:r>
        <w:t>['bunker', 2]</w:t>
      </w:r>
    </w:p>
    <w:p>
      <w:pPr>
        <w:pStyle w:val="ListBullet"/>
      </w:pPr>
      <w:r>
        <w:t>['1959', 2]</w:t>
      </w:r>
    </w:p>
    <w:p>
      <w:pPr>
        <w:pStyle w:val="ListBullet"/>
      </w:pPr>
      <w:r>
        <w:t>['update', 2]</w:t>
      </w:r>
    </w:p>
    <w:p>
      <w:pPr>
        <w:pStyle w:val="ListBullet"/>
      </w:pPr>
      <w:r>
        <w:t>['etc', 2]</w:t>
      </w:r>
    </w:p>
    <w:p>
      <w:pPr>
        <w:pStyle w:val="ListBullet"/>
      </w:pPr>
      <w:r>
        <w:t>['fax', 2]</w:t>
      </w:r>
    </w:p>
    <w:p>
      <w:pPr>
        <w:pStyle w:val="ListBullet"/>
      </w:pPr>
      <w:r>
        <w:t>['myer', 2]</w:t>
      </w:r>
    </w:p>
    <w:p>
      <w:pPr>
        <w:pStyle w:val="ListBullet"/>
      </w:pPr>
      <w:r>
        <w:t>['mike', 2]</w:t>
      </w:r>
    </w:p>
    <w:p>
      <w:pPr>
        <w:pStyle w:val="ListBullet"/>
      </w:pPr>
      <w:r>
        <w:t>['major', 2]</w:t>
      </w:r>
    </w:p>
    <w:p>
      <w:pPr>
        <w:pStyle w:val="ListBullet"/>
      </w:pPr>
      <w:r>
        <w:t>['evening', 2]</w:t>
      </w:r>
    </w:p>
    <w:p>
      <w:pPr>
        <w:pStyle w:val="ListBullet"/>
      </w:pPr>
      <w:r>
        <w:t>['consisting', 2]</w:t>
      </w:r>
    </w:p>
    <w:p>
      <w:pPr>
        <w:pStyle w:val="ListBullet"/>
      </w:pPr>
      <w:r>
        <w:t>['united', 2]</w:t>
      </w:r>
    </w:p>
    <w:p>
      <w:pPr>
        <w:pStyle w:val="ListBullet"/>
      </w:pPr>
      <w:r>
        <w:t>['2_3', 2]</w:t>
      </w:r>
    </w:p>
    <w:p>
      <w:pPr>
        <w:pStyle w:val="ListBullet"/>
      </w:pPr>
      <w:r>
        <w:t>['return', 2]</w:t>
      </w:r>
    </w:p>
    <w:p>
      <w:pPr>
        <w:pStyle w:val="ListBullet"/>
      </w:pPr>
      <w:r>
        <w:t>['thing', 2]</w:t>
      </w:r>
    </w:p>
    <w:p>
      <w:pPr>
        <w:pStyle w:val="ListBullet"/>
      </w:pPr>
      <w:r>
        <w:t>['former', 2]</w:t>
      </w:r>
    </w:p>
    <w:p>
      <w:pPr>
        <w:pStyle w:val="ListBullet"/>
      </w:pPr>
      <w:r>
        <w:t>['people', 2]</w:t>
      </w:r>
    </w:p>
    <w:p>
      <w:pPr>
        <w:pStyle w:val="ListBullet"/>
      </w:pPr>
      <w:r>
        <w:t>['celebration', 2]</w:t>
      </w:r>
    </w:p>
    <w:p>
      <w:pPr>
        <w:pStyle w:val="ListBullet"/>
      </w:pPr>
      <w:r>
        <w:t>['one', 2, 3]</w:t>
      </w:r>
    </w:p>
    <w:p>
      <w:pPr>
        <w:pStyle w:val="ListBullet"/>
      </w:pPr>
      <w:r>
        <w:t>['related', 2]</w:t>
      </w:r>
    </w:p>
    <w:p>
      <w:pPr>
        <w:pStyle w:val="ListBullet"/>
      </w:pPr>
      <w:r>
        <w:t>['get', 2]</w:t>
      </w:r>
    </w:p>
    <w:p>
      <w:pPr>
        <w:pStyle w:val="ListBullet"/>
      </w:pPr>
      <w:r>
        <w:t>['division', 2, 6]</w:t>
      </w:r>
    </w:p>
    <w:p>
      <w:pPr>
        <w:pStyle w:val="ListBullet"/>
      </w:pPr>
      <w:r>
        <w:t>['early', 2]</w:t>
      </w:r>
    </w:p>
    <w:p>
      <w:pPr>
        <w:pStyle w:val="ListBullet"/>
      </w:pPr>
      <w:r>
        <w:t>['4_2', 2]</w:t>
      </w:r>
    </w:p>
    <w:p>
      <w:pPr>
        <w:pStyle w:val="ListBullet"/>
      </w:pPr>
      <w:r>
        <w:t>['scientific', 2]</w:t>
      </w:r>
    </w:p>
    <w:p>
      <w:pPr>
        <w:pStyle w:val="ListBullet"/>
      </w:pPr>
      <w:r>
        <w:t>['1', 2]</w:t>
      </w:r>
    </w:p>
    <w:p>
      <w:pPr>
        <w:pStyle w:val="ListBullet"/>
      </w:pPr>
      <w:r>
        <w:t>['dear', 2]</w:t>
      </w:r>
    </w:p>
    <w:p>
      <w:pPr>
        <w:pStyle w:val="ListBullet"/>
      </w:pPr>
      <w:r>
        <w:t>['area', 2]</w:t>
      </w:r>
    </w:p>
    <w:p>
      <w:pPr>
        <w:pStyle w:val="ListBullet"/>
      </w:pPr>
      <w:r>
        <w:t>['saturday', 2, 3]</w:t>
      </w:r>
    </w:p>
    <w:p>
      <w:pPr>
        <w:pStyle w:val="ListBullet"/>
      </w:pPr>
      <w:r>
        <w:t>['website', 2, 6]</w:t>
      </w:r>
    </w:p>
    <w:p>
      <w:pPr>
        <w:pStyle w:val="ListBullet"/>
      </w:pPr>
      <w:r>
        <w:t>['registration', 2]</w:t>
      </w:r>
    </w:p>
    <w:p>
      <w:pPr>
        <w:pStyle w:val="ListBullet"/>
      </w:pPr>
      <w:r>
        <w:t>['6', 2, 3]</w:t>
      </w:r>
    </w:p>
    <w:p>
      <w:pPr>
        <w:pStyle w:val="ListBullet"/>
      </w:pPr>
      <w:r>
        <w:t>['open', 2, 3]</w:t>
      </w:r>
    </w:p>
    <w:p>
      <w:pPr>
        <w:pStyle w:val="ListBullet"/>
      </w:pPr>
      <w:r>
        <w:t>['3_1', 2]</w:t>
      </w:r>
    </w:p>
    <w:p>
      <w:pPr>
        <w:pStyle w:val="ListBullet"/>
      </w:pPr>
      <w:r>
        <w:t>['rosenthal', 2]</w:t>
      </w:r>
    </w:p>
    <w:p>
      <w:pPr>
        <w:pStyle w:val="ListBullet"/>
      </w:pPr>
      <w:r>
        <w:t>['please', 2, 3, 6]</w:t>
      </w:r>
    </w:p>
    <w:p>
      <w:pPr>
        <w:pStyle w:val="ListBullet"/>
      </w:pPr>
      <w:r>
        <w:t>['enjoy', 2]</w:t>
      </w:r>
    </w:p>
    <w:p>
      <w:pPr>
        <w:pStyle w:val="ListBullet"/>
      </w:pPr>
      <w:r>
        <w:t>['dinner', 2]</w:t>
      </w:r>
    </w:p>
    <w:p>
      <w:pPr>
        <w:pStyle w:val="ListBullet"/>
      </w:pPr>
      <w:r>
        <w:t>['celebrate', 2]</w:t>
      </w:r>
    </w:p>
    <w:p>
      <w:pPr>
        <w:pStyle w:val="ListBullet"/>
      </w:pPr>
      <w:r>
        <w:t>['include', 2, 6]</w:t>
      </w:r>
    </w:p>
    <w:p>
      <w:pPr>
        <w:pStyle w:val="ListBullet"/>
      </w:pPr>
      <w:r>
        <w:t>['special', 2]</w:t>
      </w:r>
    </w:p>
    <w:p>
      <w:pPr>
        <w:pStyle w:val="ListBullet"/>
      </w:pPr>
      <w:r>
        <w:t>['guest', 2]</w:t>
      </w:r>
    </w:p>
    <w:p>
      <w:pPr>
        <w:pStyle w:val="ListBullet"/>
      </w:pPr>
      <w:r>
        <w:t>['flash', 2]</w:t>
      </w:r>
    </w:p>
    <w:p>
      <w:pPr>
        <w:pStyle w:val="ListBullet"/>
      </w:pPr>
      <w:r>
        <w:t>['visit', 2, 6]</w:t>
      </w:r>
    </w:p>
    <w:p>
      <w:pPr>
        <w:pStyle w:val="ListBullet"/>
      </w:pPr>
      <w:r>
        <w:t>['approaching', 2]</w:t>
      </w:r>
    </w:p>
    <w:p>
      <w:pPr>
        <w:pStyle w:val="ListBullet"/>
      </w:pPr>
      <w:r>
        <w:t>['garden', 2]</w:t>
      </w:r>
    </w:p>
    <w:p>
      <w:pPr>
        <w:pStyle w:val="ListBullet"/>
      </w:pPr>
      <w:r>
        <w:t>['museum', 2]</w:t>
      </w:r>
    </w:p>
    <w:p>
      <w:pPr>
        <w:pStyle w:val="ListBullet"/>
      </w:pPr>
      <w:r>
        <w:t>['reminiscence', 2]</w:t>
      </w:r>
    </w:p>
    <w:p>
      <w:pPr>
        <w:pStyle w:val="ListBullet"/>
      </w:pPr>
      <w:r>
        <w:t>['free', 2]</w:t>
      </w:r>
    </w:p>
    <w:p>
      <w:pPr>
        <w:pStyle w:val="ListBullet"/>
      </w:pPr>
      <w:r>
        <w:t>['2', 2]</w:t>
      </w:r>
    </w:p>
    <w:p>
      <w:pPr>
        <w:pStyle w:val="ListBullet"/>
      </w:pPr>
      <w:r>
        <w:t>['within', 2]</w:t>
      </w:r>
    </w:p>
    <w:p>
      <w:pPr>
        <w:pStyle w:val="ListBullet"/>
      </w:pPr>
      <w:r>
        <w:t>['accomplishment', 2]</w:t>
      </w:r>
    </w:p>
    <w:p>
      <w:pPr>
        <w:pStyle w:val="ListBullet"/>
      </w:pPr>
      <w:r>
        <w:t>['limited', 2, 3]</w:t>
      </w:r>
    </w:p>
    <w:p>
      <w:pPr>
        <w:pStyle w:val="ListBullet"/>
      </w:pPr>
      <w:r>
        <w:t>['2_1', 2]</w:t>
      </w:r>
    </w:p>
    <w:p>
      <w:pPr>
        <w:pStyle w:val="ListBullet"/>
      </w:pPr>
      <w:r>
        <w:t>['anesthesia', 2]</w:t>
      </w:r>
    </w:p>
    <w:p>
      <w:pPr>
        <w:pStyle w:val="ListBullet"/>
      </w:pPr>
      <w:r>
        <w:t>['6_2', 2]</w:t>
      </w:r>
    </w:p>
    <w:p>
      <w:pPr>
        <w:pStyle w:val="ListBullet"/>
      </w:pPr>
      <w:r>
        <w:t>['afternoon', 2]</w:t>
      </w:r>
    </w:p>
    <w:p>
      <w:pPr>
        <w:pStyle w:val="ListBullet"/>
      </w:pPr>
      <w:r>
        <w:t>['ocean', 2]</w:t>
      </w:r>
    </w:p>
    <w:p>
      <w:pPr>
        <w:pStyle w:val="ListBullet"/>
      </w:pPr>
      <w:r>
        <w:t>['anniversary', 2]</w:t>
      </w:r>
    </w:p>
    <w:p>
      <w:pPr>
        <w:pStyle w:val="ListBullet"/>
      </w:pPr>
      <w:r>
        <w:t>['september', 2]</w:t>
      </w:r>
    </w:p>
    <w:p>
      <w:pPr>
        <w:pStyle w:val="ListBullet"/>
      </w:pPr>
      <w:r>
        <w:t>['comment', 2, 6]</w:t>
      </w:r>
    </w:p>
    <w:p>
      <w:pPr>
        <w:pStyle w:val="ListBullet"/>
      </w:pPr>
      <w:r>
        <w:t>['3_3_3', 2]</w:t>
      </w:r>
    </w:p>
    <w:p>
      <w:pPr>
        <w:pStyle w:val="ListBullet"/>
      </w:pPr>
      <w:r>
        <w:t>['6_3', 2]</w:t>
      </w:r>
    </w:p>
    <w:p>
      <w:pPr>
        <w:pStyle w:val="ListBullet"/>
      </w:pPr>
      <w:r>
        <w:t>['moved', 2]</w:t>
      </w:r>
    </w:p>
    <w:p>
      <w:pPr>
        <w:pStyle w:val="ListBullet"/>
      </w:pPr>
      <w:r>
        <w:t>['named', 2]</w:t>
      </w:r>
    </w:p>
    <w:p>
      <w:pPr>
        <w:pStyle w:val="ListBullet"/>
      </w:pPr>
      <w:r>
        <w:t>['cantor', 2]</w:t>
      </w:r>
    </w:p>
    <w:p>
      <w:pPr>
        <w:pStyle w:val="ListBullet"/>
      </w:pPr>
      <w:r>
        <w:t>['5_2', 2]</w:t>
      </w:r>
    </w:p>
    <w:p>
      <w:pPr>
        <w:pStyle w:val="ListBullet"/>
      </w:pPr>
      <w:r>
        <w:t>['founding', 2]</w:t>
      </w:r>
    </w:p>
    <w:p>
      <w:pPr>
        <w:pStyle w:val="ListBullet"/>
      </w:pPr>
      <w:r>
        <w:t>['constraint', 2]</w:t>
      </w:r>
    </w:p>
    <w:p>
      <w:pPr>
        <w:pStyle w:val="ListBullet"/>
      </w:pPr>
      <w:r>
        <w:t>['50th', 2]</w:t>
      </w:r>
    </w:p>
    <w:p>
      <w:pPr>
        <w:pStyle w:val="ListBullet"/>
      </w:pPr>
      <w:r>
        <w:t>['aim', 2]</w:t>
      </w:r>
    </w:p>
    <w:p>
      <w:pPr>
        <w:pStyle w:val="ListBullet"/>
      </w:pPr>
      <w:r>
        <w:t>['calendar', 2, 6]</w:t>
      </w:r>
    </w:p>
    <w:p>
      <w:pPr>
        <w:pStyle w:val="ListBullet"/>
      </w:pPr>
      <w:r>
        <w:t>['including', 2, 6]</w:t>
      </w:r>
    </w:p>
    <w:p>
      <w:pPr>
        <w:pStyle w:val="ListBullet"/>
      </w:pPr>
      <w:r>
        <w:t>['4', 2, 3]</w:t>
      </w:r>
    </w:p>
    <w:p>
      <w:pPr>
        <w:pStyle w:val="ListBullet"/>
      </w:pPr>
      <w:r>
        <w:t>['surgery', 2]</w:t>
      </w:r>
    </w:p>
    <w:p>
      <w:pPr>
        <w:pStyle w:val="ListBullet"/>
      </w:pPr>
      <w:r>
        <w:t>['current', 2]</w:t>
      </w:r>
    </w:p>
    <w:p>
      <w:pPr>
        <w:pStyle w:val="ListBullet"/>
      </w:pPr>
      <w:r>
        <w:t>['enhanced', 2]</w:t>
      </w:r>
    </w:p>
    <w:p>
      <w:pPr>
        <w:pStyle w:val="ListBullet"/>
      </w:pPr>
      <w:r>
        <w:t>['place', 2]</w:t>
      </w:r>
    </w:p>
    <w:p>
      <w:pPr>
        <w:pStyle w:val="ListBullet"/>
      </w:pPr>
      <w:r>
        <w:t>['francis', 2]</w:t>
      </w:r>
    </w:p>
    <w:p>
      <w:pPr>
        <w:pStyle w:val="ListBullet"/>
      </w:pPr>
      <w:r>
        <w:t>['mhr', 2]</w:t>
      </w:r>
    </w:p>
    <w:p>
      <w:pPr>
        <w:pStyle w:val="ListBullet"/>
      </w:pPr>
      <w:r>
        <w:t>['made', 2]</w:t>
      </w:r>
    </w:p>
    <w:p>
      <w:pPr>
        <w:pStyle w:val="ListBullet"/>
      </w:pPr>
      <w:r>
        <w:t>['6_1', 2]</w:t>
      </w:r>
    </w:p>
    <w:p>
      <w:pPr>
        <w:pStyle w:val="ListBullet"/>
      </w:pPr>
      <w:r>
        <w:t>['nav', 2]</w:t>
      </w:r>
    </w:p>
    <w:p>
      <w:pPr>
        <w:pStyle w:val="ListBullet"/>
      </w:pPr>
      <w:r>
        <w:t>['due', 2]</w:t>
      </w:r>
    </w:p>
    <w:p>
      <w:pPr>
        <w:pStyle w:val="ListBullet"/>
      </w:pPr>
      <w:r>
        <w:t>['morning', 2]</w:t>
      </w:r>
    </w:p>
    <w:p>
      <w:pPr>
        <w:pStyle w:val="ListBullet"/>
      </w:pPr>
      <w:r>
        <w:t>['welcome', 2]</w:t>
      </w:r>
    </w:p>
    <w:p>
      <w:pPr>
        <w:pStyle w:val="ListBullet"/>
      </w:pPr>
      <w:r>
        <w:t>['consider', 2]</w:t>
      </w:r>
    </w:p>
    <w:p>
      <w:pPr>
        <w:pStyle w:val="ListBullet"/>
      </w:pPr>
      <w:r>
        <w:t>['hike', 2]</w:t>
      </w:r>
    </w:p>
    <w:p>
      <w:pPr>
        <w:pStyle w:val="ListBullet"/>
      </w:pPr>
      <w:r>
        <w:t>['hope', 2]</w:t>
      </w:r>
    </w:p>
    <w:p>
      <w:pPr>
        <w:pStyle w:val="ListBullet"/>
      </w:pPr>
      <w:r>
        <w:t>['attendance', 2]</w:t>
      </w:r>
    </w:p>
    <w:p>
      <w:pPr>
        <w:pStyle w:val="ListBullet"/>
      </w:pPr>
      <w:r>
        <w:t>['participant', 2, 3]</w:t>
      </w:r>
    </w:p>
    <w:p>
      <w:pPr>
        <w:pStyle w:val="ListBullet"/>
      </w:pPr>
      <w:r>
        <w:t>['separate', 2]</w:t>
      </w:r>
    </w:p>
    <w:p>
      <w:pPr>
        <w:pStyle w:val="ListBullet"/>
      </w:pPr>
      <w:r>
        <w:t>['congruence', 3]</w:t>
      </w:r>
    </w:p>
    <w:p>
      <w:pPr>
        <w:pStyle w:val="ListBullet"/>
      </w:pPr>
      <w:r>
        <w:t>['meal', 3]</w:t>
      </w:r>
    </w:p>
    <w:p>
      <w:pPr>
        <w:pStyle w:val="ListBullet"/>
      </w:pPr>
      <w:r>
        <w:t>['diverse', 3]</w:t>
      </w:r>
    </w:p>
    <w:p>
      <w:pPr>
        <w:pStyle w:val="ListBullet"/>
      </w:pPr>
      <w:r>
        <w:t>['core', 3]</w:t>
      </w:r>
    </w:p>
    <w:p>
      <w:pPr>
        <w:pStyle w:val="ListBullet"/>
      </w:pPr>
      <w:r>
        <w:t>['purpose', 3]</w:t>
      </w:r>
    </w:p>
    <w:p>
      <w:pPr>
        <w:pStyle w:val="ListBullet"/>
      </w:pPr>
      <w:r>
        <w:t>['practical', 3]</w:t>
      </w:r>
    </w:p>
    <w:p>
      <w:pPr>
        <w:pStyle w:val="ListBullet"/>
      </w:pPr>
      <w:r>
        <w:t>['involvement', 3]</w:t>
      </w:r>
    </w:p>
    <w:p>
      <w:pPr>
        <w:pStyle w:val="ListBullet"/>
      </w:pPr>
      <w:r>
        <w:t>['change', 3]</w:t>
      </w:r>
    </w:p>
    <w:p>
      <w:pPr>
        <w:pStyle w:val="ListBullet"/>
      </w:pPr>
      <w:r>
        <w:t>['offered', 3]</w:t>
      </w:r>
    </w:p>
    <w:p>
      <w:pPr>
        <w:pStyle w:val="ListBullet"/>
      </w:pPr>
      <w:r>
        <w:t>['space', 3, 4, 6]</w:t>
      </w:r>
    </w:p>
    <w:p>
      <w:pPr>
        <w:pStyle w:val="ListBullet"/>
      </w:pPr>
      <w:r>
        <w:t>['assigned', 3]</w:t>
      </w:r>
    </w:p>
    <w:p>
      <w:pPr>
        <w:pStyle w:val="ListBullet"/>
      </w:pPr>
      <w:r>
        <w:t>['exercise', 3]</w:t>
      </w:r>
    </w:p>
    <w:p>
      <w:pPr>
        <w:pStyle w:val="ListBullet"/>
      </w:pPr>
      <w:r>
        <w:t>['hierarchical', 3]</w:t>
      </w:r>
    </w:p>
    <w:p>
      <w:pPr>
        <w:pStyle w:val="ListBullet"/>
      </w:pPr>
      <w:r>
        <w:t>['required', 3]</w:t>
      </w:r>
    </w:p>
    <w:p>
      <w:pPr>
        <w:pStyle w:val="ListBullet"/>
      </w:pPr>
      <w:r>
        <w:t>['participation', 3]</w:t>
      </w:r>
    </w:p>
    <w:p>
      <w:pPr>
        <w:pStyle w:val="ListBullet"/>
      </w:pPr>
      <w:r>
        <w:t>['may', 3]</w:t>
      </w:r>
    </w:p>
    <w:p>
      <w:pPr>
        <w:pStyle w:val="ListBullet"/>
      </w:pPr>
      <w:r>
        <w:t>['value', 3]</w:t>
      </w:r>
    </w:p>
    <w:p>
      <w:pPr>
        <w:pStyle w:val="ListBullet"/>
      </w:pPr>
      <w:r>
        <w:t>['small', 3]</w:t>
      </w:r>
    </w:p>
    <w:p>
      <w:pPr>
        <w:pStyle w:val="ListBullet"/>
      </w:pPr>
      <w:r>
        <w:t>['read', 3, 6]</w:t>
      </w:r>
    </w:p>
    <w:p>
      <w:pPr>
        <w:pStyle w:val="ListBullet"/>
      </w:pPr>
      <w:r>
        <w:t>['proud', 3]</w:t>
      </w:r>
    </w:p>
    <w:p>
      <w:pPr>
        <w:pStyle w:val="ListBullet"/>
      </w:pPr>
      <w:r>
        <w:t>['group', 3, 5]</w:t>
      </w:r>
    </w:p>
    <w:p>
      <w:pPr>
        <w:pStyle w:val="ListBullet"/>
      </w:pPr>
      <w:r>
        <w:t>['learn', 3, 6]</w:t>
      </w:r>
    </w:p>
    <w:p>
      <w:pPr>
        <w:pStyle w:val="ListBullet"/>
      </w:pPr>
      <w:r>
        <w:t>['given', 3]</w:t>
      </w:r>
    </w:p>
    <w:p>
      <w:pPr>
        <w:pStyle w:val="ListBullet"/>
      </w:pPr>
      <w:r>
        <w:t>['undergraduate', 3]</w:t>
      </w:r>
    </w:p>
    <w:p>
      <w:pPr>
        <w:pStyle w:val="ListBullet"/>
      </w:pPr>
      <w:r>
        <w:t>['controversy', 3]</w:t>
      </w:r>
    </w:p>
    <w:p>
      <w:pPr>
        <w:pStyle w:val="ListBullet"/>
      </w:pPr>
      <w:r>
        <w:t>['representative', 3]</w:t>
      </w:r>
    </w:p>
    <w:p>
      <w:pPr>
        <w:pStyle w:val="ListBullet"/>
      </w:pPr>
      <w:r>
        <w:t>['color', 3]</w:t>
      </w:r>
    </w:p>
    <w:p>
      <w:pPr>
        <w:pStyle w:val="ListBullet"/>
      </w:pPr>
      <w:r>
        <w:t>['continues', 3]</w:t>
      </w:r>
    </w:p>
    <w:p>
      <w:pPr>
        <w:pStyle w:val="ListBullet"/>
      </w:pPr>
      <w:r>
        <w:t>['common', 3, 5]</w:t>
      </w:r>
    </w:p>
    <w:p>
      <w:pPr>
        <w:pStyle w:val="ListBullet"/>
      </w:pPr>
      <w:r>
        <w:t>['student', 3, 4, 6]</w:t>
      </w:r>
    </w:p>
    <w:p>
      <w:pPr>
        <w:pStyle w:val="ListBullet"/>
      </w:pPr>
      <w:r>
        <w:t>['unit', 3]</w:t>
      </w:r>
    </w:p>
    <w:p>
      <w:pPr>
        <w:pStyle w:val="ListBullet"/>
      </w:pPr>
      <w:r>
        <w:t>['non', 3]</w:t>
      </w:r>
    </w:p>
    <w:p>
      <w:pPr>
        <w:pStyle w:val="ListBullet"/>
      </w:pPr>
      <w:r>
        <w:t>['issue', 3]</w:t>
      </w:r>
    </w:p>
    <w:p>
      <w:pPr>
        <w:pStyle w:val="ListBullet"/>
      </w:pPr>
      <w:r>
        <w:t>['instill', 3]</w:t>
      </w:r>
    </w:p>
    <w:p>
      <w:pPr>
        <w:pStyle w:val="ListBullet"/>
      </w:pPr>
      <w:r>
        <w:t>['accommodation', 3]</w:t>
      </w:r>
    </w:p>
    <w:p>
      <w:pPr>
        <w:pStyle w:val="ListBullet"/>
      </w:pPr>
      <w:r>
        <w:t>['application', 3, 4]</w:t>
      </w:r>
    </w:p>
    <w:p>
      <w:pPr>
        <w:pStyle w:val="ListBullet"/>
      </w:pPr>
      <w:r>
        <w:t>['selected', 3]</w:t>
      </w:r>
    </w:p>
    <w:p>
      <w:pPr>
        <w:pStyle w:val="ListBullet"/>
      </w:pPr>
      <w:r>
        <w:t>['announce', 3]</w:t>
      </w:r>
    </w:p>
    <w:p>
      <w:pPr>
        <w:pStyle w:val="ListBullet"/>
      </w:pPr>
      <w:r>
        <w:t>['25th', 3]</w:t>
      </w:r>
    </w:p>
    <w:p>
      <w:pPr>
        <w:pStyle w:val="ListBullet"/>
      </w:pPr>
      <w:r>
        <w:t>['responsibility', 3]</w:t>
      </w:r>
    </w:p>
    <w:p>
      <w:pPr>
        <w:pStyle w:val="ListBullet"/>
      </w:pPr>
      <w:r>
        <w:t>['diversity', 3]</w:t>
      </w:r>
    </w:p>
    <w:p>
      <w:pPr>
        <w:pStyle w:val="ListBullet"/>
      </w:pPr>
      <w:r>
        <w:t>['credit', 3]</w:t>
      </w:r>
    </w:p>
    <w:p>
      <w:pPr>
        <w:pStyle w:val="ListBullet"/>
      </w:pPr>
      <w:r>
        <w:t>['leadership', 3]</w:t>
      </w:r>
    </w:p>
    <w:p>
      <w:pPr>
        <w:pStyle w:val="ListBullet"/>
      </w:pPr>
      <w:r>
        <w:t>['30', 3]</w:t>
      </w:r>
    </w:p>
    <w:p>
      <w:pPr>
        <w:pStyle w:val="ListBullet"/>
      </w:pPr>
      <w:r>
        <w:t>['8', 3]</w:t>
      </w:r>
    </w:p>
    <w:p>
      <w:pPr>
        <w:pStyle w:val="ListBullet"/>
      </w:pPr>
      <w:r>
        <w:t>['stressed', 3]</w:t>
      </w:r>
    </w:p>
    <w:p>
      <w:pPr>
        <w:pStyle w:val="ListBullet"/>
      </w:pPr>
      <w:r>
        <w:t>['pre', 3]</w:t>
      </w:r>
    </w:p>
    <w:p>
      <w:pPr>
        <w:pStyle w:val="ListBullet"/>
      </w:pPr>
      <w:r>
        <w:t>['offsite', 3]</w:t>
      </w:r>
    </w:p>
    <w:p>
      <w:pPr>
        <w:pStyle w:val="ListBullet"/>
      </w:pPr>
      <w:r>
        <w:t>['funded', 3]</w:t>
      </w:r>
    </w:p>
    <w:p>
      <w:pPr>
        <w:pStyle w:val="ListBullet"/>
      </w:pPr>
      <w:r>
        <w:t>['action', 3]</w:t>
      </w:r>
    </w:p>
    <w:p>
      <w:pPr>
        <w:pStyle w:val="ListBullet"/>
      </w:pPr>
      <w:r>
        <w:t>['plan', 3]</w:t>
      </w:r>
    </w:p>
    <w:p>
      <w:pPr>
        <w:pStyle w:val="ListBullet"/>
      </w:pPr>
      <w:r>
        <w:t>['complete', 3]</w:t>
      </w:r>
    </w:p>
    <w:p>
      <w:pPr>
        <w:pStyle w:val="ListBullet"/>
      </w:pPr>
      <w:r>
        <w:t>['quarter', 3, 6]</w:t>
      </w:r>
    </w:p>
    <w:p>
      <w:pPr>
        <w:pStyle w:val="ListBullet"/>
      </w:pPr>
      <w:r>
        <w:t>['mean', 3]</w:t>
      </w:r>
    </w:p>
    <w:p>
      <w:pPr>
        <w:pStyle w:val="ListBullet"/>
      </w:pPr>
      <w:r>
        <w:t>['increasing', 3]</w:t>
      </w:r>
    </w:p>
    <w:p>
      <w:pPr>
        <w:pStyle w:val="ListBullet"/>
      </w:pPr>
      <w:r>
        <w:t>['across', 3]</w:t>
      </w:r>
    </w:p>
    <w:p>
      <w:pPr>
        <w:pStyle w:val="ListBullet"/>
      </w:pPr>
      <w:r>
        <w:t>['tool', 3]</w:t>
      </w:r>
    </w:p>
    <w:p>
      <w:pPr>
        <w:pStyle w:val="ListBullet"/>
      </w:pPr>
      <w:r>
        <w:t>['citizenship', 3]</w:t>
      </w:r>
    </w:p>
    <w:p>
      <w:pPr>
        <w:pStyle w:val="ListBullet"/>
      </w:pPr>
      <w:r>
        <w:t>['would', 3]</w:t>
      </w:r>
    </w:p>
    <w:p>
      <w:pPr>
        <w:pStyle w:val="ListBullet"/>
      </w:pPr>
      <w:r>
        <w:t>['october', 3]</w:t>
      </w:r>
    </w:p>
    <w:p>
      <w:pPr>
        <w:pStyle w:val="ListBullet"/>
      </w:pPr>
      <w:r>
        <w:t>['a3c', 3]</w:t>
      </w:r>
    </w:p>
    <w:p>
      <w:pPr>
        <w:pStyle w:val="ListBullet"/>
      </w:pPr>
      <w:r>
        <w:t>['self', 3]</w:t>
      </w:r>
    </w:p>
    <w:p>
      <w:pPr>
        <w:pStyle w:val="ListBullet"/>
      </w:pPr>
      <w:r>
        <w:t>["stanford's", 3]</w:t>
      </w:r>
    </w:p>
    <w:p>
      <w:pPr>
        <w:pStyle w:val="ListBullet"/>
      </w:pPr>
      <w:r>
        <w:t>['framework', 3, 4]</w:t>
      </w:r>
    </w:p>
    <w:p>
      <w:pPr>
        <w:pStyle w:val="ListBullet"/>
      </w:pPr>
      <w:r>
        <w:t>['emerging', 3]</w:t>
      </w:r>
    </w:p>
    <w:p>
      <w:pPr>
        <w:pStyle w:val="ListBullet"/>
      </w:pPr>
      <w:r>
        <w:t>['prior', 3]</w:t>
      </w:r>
    </w:p>
    <w:p>
      <w:pPr>
        <w:pStyle w:val="ListBullet"/>
      </w:pPr>
      <w:r>
        <w:t>['class', 3, 6]</w:t>
      </w:r>
    </w:p>
    <w:p>
      <w:pPr>
        <w:pStyle w:val="ListBullet"/>
      </w:pPr>
      <w:r>
        <w:t>['main', 3]</w:t>
      </w:r>
    </w:p>
    <w:p>
      <w:pPr>
        <w:pStyle w:val="ListBullet"/>
      </w:pPr>
      <w:r>
        <w:t>['per', 3]</w:t>
      </w:r>
    </w:p>
    <w:p>
      <w:pPr>
        <w:pStyle w:val="ListBullet"/>
      </w:pPr>
      <w:r>
        <w:t>["model's", 3]</w:t>
      </w:r>
    </w:p>
    <w:p>
      <w:pPr>
        <w:pStyle w:val="ListBullet"/>
      </w:pPr>
      <w:r>
        <w:t>['method', 3, 4]</w:t>
      </w:r>
    </w:p>
    <w:p>
      <w:pPr>
        <w:pStyle w:val="ListBullet"/>
      </w:pPr>
      <w:r>
        <w:t>['strong', 3, 4]</w:t>
      </w:r>
    </w:p>
    <w:p>
      <w:pPr>
        <w:pStyle w:val="ListBullet"/>
      </w:pPr>
      <w:r>
        <w:t>['weekly', 3]</w:t>
      </w:r>
    </w:p>
    <w:p>
      <w:pPr>
        <w:pStyle w:val="ListBullet"/>
      </w:pPr>
      <w:r>
        <w:t>['movement', 3]</w:t>
      </w:r>
    </w:p>
    <w:p>
      <w:pPr>
        <w:pStyle w:val="ListBullet"/>
      </w:pPr>
      <w:r>
        <w:t>['searching', 3]</w:t>
      </w:r>
    </w:p>
    <w:p>
      <w:pPr>
        <w:pStyle w:val="ListBullet"/>
      </w:pPr>
      <w:r>
        <w:t>['foster', 3]</w:t>
      </w:r>
    </w:p>
    <w:p>
      <w:pPr>
        <w:pStyle w:val="ListBullet"/>
      </w:pPr>
      <w:r>
        <w:t>['text', 3]</w:t>
      </w:r>
    </w:p>
    <w:p>
      <w:pPr>
        <w:pStyle w:val="ListBullet"/>
      </w:pPr>
      <w:r>
        <w:t>['winter', 3]</w:t>
      </w:r>
    </w:p>
    <w:p>
      <w:pPr>
        <w:pStyle w:val="ListBullet"/>
      </w:pPr>
      <w:r>
        <w:t>['sense', 3]</w:t>
      </w:r>
    </w:p>
    <w:p>
      <w:pPr>
        <w:pStyle w:val="ListBullet"/>
      </w:pPr>
      <w:r>
        <w:t>['american', 3]</w:t>
      </w:r>
    </w:p>
    <w:p>
      <w:pPr>
        <w:pStyle w:val="ListBullet"/>
      </w:pPr>
      <w:r>
        <w:t>['provided', 3]</w:t>
      </w:r>
    </w:p>
    <w:p>
      <w:pPr>
        <w:pStyle w:val="ListBullet"/>
      </w:pPr>
      <w:r>
        <w:t>['professional', 3]</w:t>
      </w:r>
    </w:p>
    <w:p>
      <w:pPr>
        <w:pStyle w:val="ListBullet"/>
      </w:pPr>
      <w:r>
        <w:t>['centro', 3]</w:t>
      </w:r>
    </w:p>
    <w:p>
      <w:pPr>
        <w:pStyle w:val="ListBullet"/>
      </w:pPr>
      <w:r>
        <w:t>['every', 3]</w:t>
      </w:r>
    </w:p>
    <w:p>
      <w:pPr>
        <w:pStyle w:val="ListBullet"/>
      </w:pPr>
      <w:r>
        <w:t>['like', 3]</w:t>
      </w:r>
    </w:p>
    <w:p>
      <w:pPr>
        <w:pStyle w:val="ListBullet"/>
      </w:pPr>
      <w:r>
        <w:t>['thereby', 3]</w:t>
      </w:r>
    </w:p>
    <w:p>
      <w:pPr>
        <w:pStyle w:val="ListBullet"/>
      </w:pPr>
      <w:r>
        <w:t>['meeting', 3]</w:t>
      </w:r>
    </w:p>
    <w:p>
      <w:pPr>
        <w:pStyle w:val="ListBullet"/>
      </w:pPr>
      <w:r>
        <w:t>['interested', 3]</w:t>
      </w:r>
    </w:p>
    <w:p>
      <w:pPr>
        <w:pStyle w:val="ListBullet"/>
      </w:pPr>
      <w:r>
        <w:t>['social', 3]</w:t>
      </w:r>
    </w:p>
    <w:p>
      <w:pPr>
        <w:pStyle w:val="ListBullet"/>
      </w:pPr>
      <w:r>
        <w:t>['logistics', 3]</w:t>
      </w:r>
    </w:p>
    <w:p>
      <w:pPr>
        <w:pStyle w:val="ListBullet"/>
      </w:pPr>
      <w:r>
        <w:t>['orient', 3]</w:t>
      </w:r>
    </w:p>
    <w:p>
      <w:pPr>
        <w:pStyle w:val="ListBullet"/>
      </w:pPr>
      <w:r>
        <w:t>['civility', 3]</w:t>
      </w:r>
    </w:p>
    <w:p>
      <w:pPr>
        <w:pStyle w:val="ListBullet"/>
      </w:pPr>
      <w:r>
        <w:t>['course', 3]</w:t>
      </w:r>
    </w:p>
    <w:p>
      <w:pPr>
        <w:pStyle w:val="ListBullet"/>
      </w:pPr>
      <w:r>
        <w:t>['entire', 3]</w:t>
      </w:r>
    </w:p>
    <w:p>
      <w:pPr>
        <w:pStyle w:val="ListBullet"/>
      </w:pPr>
      <w:r>
        <w:t>['executed', 3]</w:t>
      </w:r>
    </w:p>
    <w:p>
      <w:pPr>
        <w:pStyle w:val="ListBullet"/>
      </w:pPr>
      <w:r>
        <w:t>['included', 3]</w:t>
      </w:r>
    </w:p>
    <w:p>
      <w:pPr>
        <w:pStyle w:val="ListBullet"/>
      </w:pPr>
      <w:r>
        <w:t>['experiential', 3]</w:t>
      </w:r>
    </w:p>
    <w:p>
      <w:pPr>
        <w:pStyle w:val="ListBullet"/>
      </w:pPr>
      <w:r>
        <w:t>['selection', 3]</w:t>
      </w:r>
    </w:p>
    <w:p>
      <w:pPr>
        <w:pStyle w:val="ListBullet"/>
      </w:pPr>
      <w:r>
        <w:t>['fill', 3]</w:t>
      </w:r>
    </w:p>
    <w:p>
      <w:pPr>
        <w:pStyle w:val="ListBullet"/>
      </w:pPr>
      <w:r>
        <w:t>['requires', 3]</w:t>
      </w:r>
    </w:p>
    <w:p>
      <w:pPr>
        <w:pStyle w:val="ListBullet"/>
      </w:pPr>
      <w:r>
        <w:t>['cross', 3]</w:t>
      </w:r>
    </w:p>
    <w:p>
      <w:pPr>
        <w:pStyle w:val="ListBullet"/>
      </w:pPr>
      <w:r>
        <w:t>['model', 3, 4]</w:t>
      </w:r>
    </w:p>
    <w:p>
      <w:pPr>
        <w:pStyle w:val="ListBullet"/>
      </w:pPr>
      <w:r>
        <w:t>['leading', 3]</w:t>
      </w:r>
    </w:p>
    <w:p>
      <w:pPr>
        <w:pStyle w:val="ListBullet"/>
      </w:pPr>
      <w:r>
        <w:t>['create', 3]</w:t>
      </w:r>
    </w:p>
    <w:p>
      <w:pPr>
        <w:pStyle w:val="ListBullet"/>
      </w:pPr>
      <w:r>
        <w:t>['mandatory', 3]</w:t>
      </w:r>
    </w:p>
    <w:p>
      <w:pPr>
        <w:pStyle w:val="ListBullet"/>
      </w:pPr>
      <w:r>
        <w:t>['retreat', 3]</w:t>
      </w:r>
    </w:p>
    <w:p>
      <w:pPr>
        <w:pStyle w:val="ListBullet"/>
      </w:pPr>
      <w:r>
        <w:t>['00pm', 3]</w:t>
      </w:r>
    </w:p>
    <w:p>
      <w:pPr>
        <w:pStyle w:val="ListBullet"/>
      </w:pPr>
      <w:r>
        <w:t>['culminates', 3]</w:t>
      </w:r>
    </w:p>
    <w:p>
      <w:pPr>
        <w:pStyle w:val="ListBullet"/>
      </w:pPr>
      <w:r>
        <w:t>['continue', 3]</w:t>
      </w:r>
    </w:p>
    <w:p>
      <w:pPr>
        <w:pStyle w:val="ListBullet"/>
      </w:pPr>
      <w:r>
        <w:t>['attend', 3]</w:t>
      </w:r>
    </w:p>
    <w:p>
      <w:pPr>
        <w:pStyle w:val="ListBullet"/>
      </w:pPr>
      <w:r>
        <w:t>['since', 3]</w:t>
      </w:r>
    </w:p>
    <w:p>
      <w:pPr>
        <w:pStyle w:val="ListBullet"/>
      </w:pPr>
      <w:r>
        <w:t>['civic', 3]</w:t>
      </w:r>
    </w:p>
    <w:p>
      <w:pPr>
        <w:pStyle w:val="ListBullet"/>
      </w:pPr>
      <w:r>
        <w:t>['useful', 3]</w:t>
      </w:r>
    </w:p>
    <w:p>
      <w:pPr>
        <w:pStyle w:val="ListBullet"/>
      </w:pPr>
      <w:r>
        <w:t>['collaborative', 3]</w:t>
      </w:r>
    </w:p>
    <w:p>
      <w:pPr>
        <w:pStyle w:val="ListBullet"/>
      </w:pPr>
      <w:r>
        <w:t>['lead', 3]</w:t>
      </w:r>
    </w:p>
    <w:p>
      <w:pPr>
        <w:pStyle w:val="ListBullet"/>
      </w:pPr>
      <w:r>
        <w:t>['receive', 3]</w:t>
      </w:r>
    </w:p>
    <w:p>
      <w:pPr>
        <w:pStyle w:val="ListBullet"/>
      </w:pPr>
      <w:r>
        <w:t>['thursday', 3]</w:t>
      </w:r>
    </w:p>
    <w:p>
      <w:pPr>
        <w:pStyle w:val="ListBullet"/>
      </w:pPr>
      <w:r>
        <w:t>['also', 3]</w:t>
      </w:r>
    </w:p>
    <w:p>
      <w:pPr>
        <w:pStyle w:val="ListBullet"/>
      </w:pPr>
      <w:r>
        <w:t>['desire', 3]</w:t>
      </w:r>
    </w:p>
    <w:p>
      <w:pPr>
        <w:pStyle w:val="ListBullet"/>
      </w:pPr>
      <w:r>
        <w:t>['consciousness', 3]</w:t>
      </w:r>
    </w:p>
    <w:p>
      <w:pPr>
        <w:pStyle w:val="ListBullet"/>
      </w:pPr>
      <w:r>
        <w:t>['carefully', 3]</w:t>
      </w:r>
    </w:p>
    <w:p>
      <w:pPr>
        <w:pStyle w:val="ListBullet"/>
      </w:pPr>
      <w:r>
        <w:t>['reinforced', 3]</w:t>
      </w:r>
    </w:p>
    <w:p>
      <w:pPr>
        <w:pStyle w:val="ListBullet"/>
      </w:pPr>
      <w:r>
        <w:t>['process', 3]</w:t>
      </w:r>
    </w:p>
    <w:p>
      <w:pPr>
        <w:pStyle w:val="ListBullet"/>
      </w:pPr>
      <w:r>
        <w:t>['young', 3]</w:t>
      </w:r>
    </w:p>
    <w:p>
      <w:pPr>
        <w:pStyle w:val="ListBullet"/>
      </w:pPr>
      <w:r>
        <w:t>['understanding', 3]</w:t>
      </w:r>
    </w:p>
    <w:p>
      <w:pPr>
        <w:pStyle w:val="ListBullet"/>
      </w:pPr>
      <w:r>
        <w:t>['sample', 3]</w:t>
      </w:r>
    </w:p>
    <w:p>
      <w:pPr>
        <w:pStyle w:val="ListBullet"/>
      </w:pPr>
      <w:r>
        <w:t>['designed', 3]</w:t>
      </w:r>
    </w:p>
    <w:p>
      <w:pPr>
        <w:pStyle w:val="ListBullet"/>
      </w:pPr>
      <w:r>
        <w:t>['eighth', 3]</w:t>
      </w:r>
    </w:p>
    <w:p>
      <w:pPr>
        <w:pStyle w:val="ListBullet"/>
      </w:pPr>
      <w:r>
        <w:t>['el', 3]</w:t>
      </w:r>
    </w:p>
    <w:p>
      <w:pPr>
        <w:pStyle w:val="ListBullet"/>
      </w:pPr>
      <w:r>
        <w:t>['click', 3]</w:t>
      </w:r>
    </w:p>
    <w:p>
      <w:pPr>
        <w:pStyle w:val="ListBullet"/>
      </w:pPr>
      <w:r>
        <w:t>['consists', 3]</w:t>
      </w:r>
    </w:p>
    <w:p>
      <w:pPr>
        <w:pStyle w:val="ListBullet"/>
      </w:pPr>
      <w:r>
        <w:t>['present', 3]</w:t>
      </w:r>
    </w:p>
    <w:p>
      <w:pPr>
        <w:pStyle w:val="ListBullet"/>
      </w:pPr>
      <w:r>
        <w:t>['chicano', 3]</w:t>
      </w:r>
    </w:p>
    <w:p>
      <w:pPr>
        <w:pStyle w:val="ListBullet"/>
      </w:pPr>
      <w:r>
        <w:t>['leader', 3]</w:t>
      </w:r>
    </w:p>
    <w:p>
      <w:pPr>
        <w:pStyle w:val="ListBullet"/>
      </w:pPr>
      <w:r>
        <w:t>['ethnic', 3]</w:t>
      </w:r>
    </w:p>
    <w:p>
      <w:pPr>
        <w:pStyle w:val="ListBullet"/>
      </w:pPr>
      <w:r>
        <w:t>['based', 3, 4]</w:t>
      </w:r>
    </w:p>
    <w:p>
      <w:pPr>
        <w:pStyle w:val="ListBullet"/>
      </w:pPr>
      <w:r>
        <w:t>['24th', 3]</w:t>
      </w:r>
    </w:p>
    <w:p>
      <w:pPr>
        <w:pStyle w:val="ListBullet"/>
      </w:pPr>
      <w:r>
        <w:t>['wish', 3]</w:t>
      </w:r>
    </w:p>
    <w:p>
      <w:pPr>
        <w:pStyle w:val="ListBullet"/>
      </w:pPr>
      <w:r>
        <w:t>['overnight', 3]</w:t>
      </w:r>
    </w:p>
    <w:p>
      <w:pPr>
        <w:pStyle w:val="ListBullet"/>
      </w:pPr>
      <w:r>
        <w:t>['fall', 3]</w:t>
      </w:r>
    </w:p>
    <w:p>
      <w:pPr>
        <w:pStyle w:val="ListBullet"/>
      </w:pPr>
      <w:r>
        <w:t>['believe', 3]</w:t>
      </w:r>
    </w:p>
    <w:p>
      <w:pPr>
        <w:pStyle w:val="ListBullet"/>
      </w:pPr>
      <w:r>
        <w:t>['requirement', 3]</w:t>
      </w:r>
    </w:p>
    <w:p>
      <w:pPr>
        <w:pStyle w:val="ListBullet"/>
      </w:pPr>
      <w:r>
        <w:t>['transportation', 3]</w:t>
      </w:r>
    </w:p>
    <w:p>
      <w:pPr>
        <w:pStyle w:val="ListBullet"/>
      </w:pPr>
      <w:r>
        <w:t>['emphasizes', 3]</w:t>
      </w:r>
    </w:p>
    <w:p>
      <w:pPr>
        <w:pStyle w:val="ListBullet"/>
      </w:pPr>
      <w:r>
        <w:t>['determined', 3]</w:t>
      </w:r>
    </w:p>
    <w:p>
      <w:pPr>
        <w:pStyle w:val="ListBullet"/>
      </w:pPr>
      <w:r>
        <w:t>['working', 3]</w:t>
      </w:r>
    </w:p>
    <w:p>
      <w:pPr>
        <w:pStyle w:val="ListBullet"/>
      </w:pPr>
      <w:r>
        <w:t>['1999', 3]</w:t>
      </w:r>
    </w:p>
    <w:p>
      <w:pPr>
        <w:pStyle w:val="ListBullet"/>
      </w:pPr>
      <w:r>
        <w:t>['exploring', 3]</w:t>
      </w:r>
    </w:p>
    <w:p>
      <w:pPr>
        <w:pStyle w:val="ListBullet"/>
      </w:pPr>
      <w:r>
        <w:t>['academic', 3, 6]</w:t>
      </w:r>
    </w:p>
    <w:p>
      <w:pPr>
        <w:pStyle w:val="ListBullet"/>
      </w:pPr>
      <w:r>
        <w:t>['expectation', 3]</w:t>
      </w:r>
    </w:p>
    <w:p>
      <w:pPr>
        <w:pStyle w:val="ListBullet"/>
      </w:pPr>
      <w:r>
        <w:t>['seven', 3]</w:t>
      </w:r>
    </w:p>
    <w:p>
      <w:pPr>
        <w:pStyle w:val="ListBullet"/>
      </w:pPr>
      <w:r>
        <w:t>['fellow', 3]</w:t>
      </w:r>
    </w:p>
    <w:p>
      <w:pPr>
        <w:pStyle w:val="ListBullet"/>
      </w:pPr>
      <w:r>
        <w:t>['creation', 3]</w:t>
      </w:r>
    </w:p>
    <w:p>
      <w:pPr>
        <w:pStyle w:val="ListBullet"/>
      </w:pPr>
      <w:r>
        <w:t>['setting', 3]</w:t>
      </w:r>
    </w:p>
    <w:p>
      <w:pPr>
        <w:pStyle w:val="ListBullet"/>
      </w:pPr>
      <w:r>
        <w:t>['consideration', 3]</w:t>
      </w:r>
    </w:p>
    <w:p>
      <w:pPr>
        <w:pStyle w:val="ListBullet"/>
      </w:pPr>
      <w:r>
        <w:t>['asian', 3]</w:t>
      </w:r>
    </w:p>
    <w:p>
      <w:pPr>
        <w:pStyle w:val="ListBullet"/>
      </w:pPr>
      <w:r>
        <w:t>['individual', 3]</w:t>
      </w:r>
    </w:p>
    <w:p>
      <w:pPr>
        <w:pStyle w:val="ListBullet"/>
      </w:pPr>
      <w:r>
        <w:t>['commitment', 3]</w:t>
      </w:r>
    </w:p>
    <w:p>
      <w:pPr>
        <w:pStyle w:val="ListBullet"/>
      </w:pPr>
      <w:r>
        <w:t>['activism', 3]</w:t>
      </w:r>
    </w:p>
    <w:p>
      <w:pPr>
        <w:pStyle w:val="ListBullet"/>
      </w:pPr>
      <w:r>
        <w:t>['execute', 3]</w:t>
      </w:r>
    </w:p>
    <w:p>
      <w:pPr>
        <w:pStyle w:val="ListBullet"/>
      </w:pPr>
      <w:r>
        <w:t>['following', 3]</w:t>
      </w:r>
    </w:p>
    <w:p>
      <w:pPr>
        <w:pStyle w:val="ListBullet"/>
      </w:pPr>
      <w:r>
        <w:t>['aviation', 4]</w:t>
      </w:r>
    </w:p>
    <w:p>
      <w:pPr>
        <w:pStyle w:val="ListBullet"/>
      </w:pPr>
      <w:r>
        <w:t>['frg', 4]</w:t>
      </w:r>
    </w:p>
    <w:p>
      <w:pPr>
        <w:pStyle w:val="ListBullet"/>
      </w:pPr>
      <w:r>
        <w:t>['focus', 4]</w:t>
      </w:r>
    </w:p>
    <w:p>
      <w:pPr>
        <w:pStyle w:val="ListBullet"/>
      </w:pPr>
      <w:r>
        <w:t>['deal', 4]</w:t>
      </w:r>
    </w:p>
    <w:p>
      <w:pPr>
        <w:pStyle w:val="ListBullet"/>
      </w:pPr>
      <w:r>
        <w:t>['among', 4]</w:t>
      </w:r>
    </w:p>
    <w:p>
      <w:pPr>
        <w:pStyle w:val="ListBullet"/>
      </w:pPr>
      <w:r>
        <w:t>['structural', 4]</w:t>
      </w:r>
    </w:p>
    <w:p>
      <w:pPr>
        <w:pStyle w:val="ListBullet"/>
      </w:pPr>
      <w:r>
        <w:t>['fidelity', 4]</w:t>
      </w:r>
    </w:p>
    <w:p>
      <w:pPr>
        <w:pStyle w:val="ListBullet"/>
      </w:pPr>
      <w:r>
        <w:t>['two', 4]</w:t>
      </w:r>
    </w:p>
    <w:p>
      <w:pPr>
        <w:pStyle w:val="ListBullet"/>
      </w:pPr>
      <w:r>
        <w:t>['1997', 4]</w:t>
      </w:r>
    </w:p>
    <w:p>
      <w:pPr>
        <w:pStyle w:val="ListBullet"/>
      </w:pPr>
      <w:r>
        <w:t>['ubiquitous', 4]</w:t>
      </w:r>
    </w:p>
    <w:p>
      <w:pPr>
        <w:pStyle w:val="ListBullet"/>
      </w:pPr>
      <w:r>
        <w:t>['parallel', 4]</w:t>
      </w:r>
    </w:p>
    <w:p>
      <w:pPr>
        <w:pStyle w:val="ListBullet"/>
      </w:pPr>
      <w:r>
        <w:t>['reserved', 4]</w:t>
      </w:r>
    </w:p>
    <w:p>
      <w:pPr>
        <w:pStyle w:val="ListBullet"/>
      </w:pPr>
      <w:r>
        <w:t>['reduction', 4]</w:t>
      </w:r>
    </w:p>
    <w:p>
      <w:pPr>
        <w:pStyle w:val="ListBullet"/>
      </w:pPr>
      <w:r>
        <w:t>['optimization', 4]</w:t>
      </w:r>
    </w:p>
    <w:p>
      <w:pPr>
        <w:pStyle w:val="ListBullet"/>
      </w:pPr>
      <w:r>
        <w:t>['aeroastro', 4]</w:t>
      </w:r>
    </w:p>
    <w:p>
      <w:pPr>
        <w:pStyle w:val="ListBullet"/>
      </w:pPr>
      <w:r>
        <w:t>['aeronautics', 4]</w:t>
      </w:r>
    </w:p>
    <w:p>
      <w:pPr>
        <w:pStyle w:val="ListBullet"/>
      </w:pPr>
      <w:r>
        <w:t>['primarily', 4]</w:t>
      </w:r>
    </w:p>
    <w:p>
      <w:pPr>
        <w:pStyle w:val="ListBullet"/>
      </w:pPr>
      <w:r>
        <w:t>['membership', 4]</w:t>
      </w:r>
    </w:p>
    <w:p>
      <w:pPr>
        <w:pStyle w:val="ListBullet"/>
      </w:pPr>
      <w:r>
        <w:t>['cluster', 4]</w:t>
      </w:r>
    </w:p>
    <w:p>
      <w:pPr>
        <w:pStyle w:val="ListBullet"/>
      </w:pPr>
      <w:r>
        <w:t>['others', 4]</w:t>
      </w:r>
    </w:p>
    <w:p>
      <w:pPr>
        <w:pStyle w:val="ListBullet"/>
      </w:pPr>
      <w:r>
        <w:t>['right', 4]</w:t>
      </w:r>
    </w:p>
    <w:p>
      <w:pPr>
        <w:pStyle w:val="ListBullet"/>
      </w:pPr>
      <w:r>
        <w:t>['approximation', 4]</w:t>
      </w:r>
    </w:p>
    <w:p>
      <w:pPr>
        <w:pStyle w:val="ListBullet"/>
      </w:pPr>
      <w:r>
        <w:t>['barrier', 4]</w:t>
      </w:r>
    </w:p>
    <w:p>
      <w:pPr>
        <w:pStyle w:val="ListBullet"/>
      </w:pPr>
      <w:r>
        <w:t>['presence', 4]</w:t>
      </w:r>
    </w:p>
    <w:p>
      <w:pPr>
        <w:pStyle w:val="ListBullet"/>
      </w:pPr>
      <w:r>
        <w:t>['sustainable', 4]</w:t>
      </w:r>
    </w:p>
    <w:p>
      <w:pPr>
        <w:pStyle w:val="ListBullet"/>
      </w:pPr>
      <w:r>
        <w:t>['increasingly', 4]</w:t>
      </w:r>
    </w:p>
    <w:p>
      <w:pPr>
        <w:pStyle w:val="ListBullet"/>
      </w:pPr>
      <w:r>
        <w:t>['achieved', 4]</w:t>
      </w:r>
    </w:p>
    <w:p>
      <w:pPr>
        <w:pStyle w:val="ListBullet"/>
      </w:pPr>
      <w:r>
        <w:t>['engineering', 4]</w:t>
      </w:r>
    </w:p>
    <w:p>
      <w:pPr>
        <w:pStyle w:val="ListBullet"/>
      </w:pPr>
      <w:r>
        <w:t>['affiliate', 4]</w:t>
      </w:r>
    </w:p>
    <w:p>
      <w:pPr>
        <w:pStyle w:val="ListBullet"/>
      </w:pPr>
      <w:r>
        <w:t>['aeroacoustic', 4]</w:t>
      </w:r>
    </w:p>
    <w:p>
      <w:pPr>
        <w:pStyle w:val="ListBullet"/>
      </w:pPr>
      <w:r>
        <w:t>['stride', 4]</w:t>
      </w:r>
    </w:p>
    <w:p>
      <w:pPr>
        <w:pStyle w:val="ListBullet"/>
      </w:pPr>
      <w:r>
        <w:t>['pertaining', 4]</w:t>
      </w:r>
    </w:p>
    <w:p>
      <w:pPr>
        <w:pStyle w:val="ListBullet"/>
      </w:pPr>
      <w:r>
        <w:t>['engineer', 4]</w:t>
      </w:r>
    </w:p>
    <w:p>
      <w:pPr>
        <w:pStyle w:val="ListBullet"/>
      </w:pPr>
      <w:r>
        <w:t>['aerothermal', 4]</w:t>
      </w:r>
    </w:p>
    <w:p>
      <w:pPr>
        <w:pStyle w:val="ListBullet"/>
      </w:pPr>
      <w:r>
        <w:t>['integrated', 4]</w:t>
      </w:r>
    </w:p>
    <w:p>
      <w:pPr>
        <w:pStyle w:val="ListBullet"/>
      </w:pPr>
      <w:r>
        <w:t>['aid', 4]</w:t>
      </w:r>
    </w:p>
    <w:p>
      <w:pPr>
        <w:pStyle w:val="ListBullet"/>
      </w:pPr>
      <w:r>
        <w:t>['productivity', 4]</w:t>
      </w:r>
    </w:p>
    <w:p>
      <w:pPr>
        <w:pStyle w:val="ListBullet"/>
      </w:pPr>
      <w:r>
        <w:t>['aa', 4]</w:t>
      </w:r>
    </w:p>
    <w:p>
      <w:pPr>
        <w:pStyle w:val="ListBullet"/>
      </w:pPr>
      <w:r>
        <w:t>['astronautics', 4]</w:t>
      </w:r>
    </w:p>
    <w:p>
      <w:pPr>
        <w:pStyle w:val="ListBullet"/>
      </w:pPr>
      <w:r>
        <w:t>['computation', 4]</w:t>
      </w:r>
    </w:p>
    <w:p>
      <w:pPr>
        <w:pStyle w:val="ListBullet"/>
      </w:pPr>
      <w:r>
        <w:t>['multidisciplinary', 4]</w:t>
      </w:r>
    </w:p>
    <w:p>
      <w:pPr>
        <w:pStyle w:val="ListBullet"/>
      </w:pPr>
      <w:r>
        <w:t>['physical', 4]</w:t>
      </w:r>
    </w:p>
    <w:p>
      <w:pPr>
        <w:pStyle w:val="ListBullet"/>
      </w:pPr>
      <w:r>
        <w:t>['complemented', 4]</w:t>
      </w:r>
    </w:p>
    <w:p>
      <w:pPr>
        <w:pStyle w:val="ListBullet"/>
      </w:pPr>
      <w:r>
        <w:t>['different', 4]</w:t>
      </w:r>
    </w:p>
    <w:p>
      <w:pPr>
        <w:pStyle w:val="ListBullet"/>
      </w:pPr>
      <w:r>
        <w:t>['simulation', 4]</w:t>
      </w:r>
    </w:p>
    <w:p>
      <w:pPr>
        <w:pStyle w:val="ListBullet"/>
      </w:pPr>
      <w:r>
        <w:t>['system', 4]</w:t>
      </w:r>
    </w:p>
    <w:p>
      <w:pPr>
        <w:pStyle w:val="ListBullet"/>
      </w:pPr>
      <w:r>
        <w:t>['logo', 4, 6]</w:t>
      </w:r>
    </w:p>
    <w:p>
      <w:pPr>
        <w:pStyle w:val="ListBullet"/>
      </w:pPr>
      <w:r>
        <w:t>['become', 4]</w:t>
      </w:r>
    </w:p>
    <w:p>
      <w:pPr>
        <w:pStyle w:val="ListBullet"/>
      </w:pPr>
      <w:r>
        <w:t>['aeroelastic', 4]</w:t>
      </w:r>
    </w:p>
    <w:p>
      <w:pPr>
        <w:pStyle w:val="ListBullet"/>
      </w:pPr>
      <w:r>
        <w:t>['enable', 4]</w:t>
      </w:r>
    </w:p>
    <w:p>
      <w:pPr>
        <w:pStyle w:val="ListBullet"/>
      </w:pPr>
      <w:r>
        <w:t>['cycle', 4]</w:t>
      </w:r>
    </w:p>
    <w:p>
      <w:pPr>
        <w:pStyle w:val="ListBullet"/>
      </w:pPr>
      <w:r>
        <w:t>['computational', 4]</w:t>
      </w:r>
    </w:p>
    <w:p>
      <w:pPr>
        <w:pStyle w:val="ListBullet"/>
      </w:pPr>
      <w:r>
        <w:t>['2012', 4, 6]</w:t>
      </w:r>
    </w:p>
    <w:p>
      <w:pPr>
        <w:pStyle w:val="ListBullet"/>
      </w:pPr>
      <w:r>
        <w:t>['faster', 4]</w:t>
      </w:r>
    </w:p>
    <w:p>
      <w:pPr>
        <w:pStyle w:val="ListBullet"/>
      </w:pPr>
      <w:r>
        <w:t>['developed', 4]</w:t>
      </w:r>
    </w:p>
    <w:p>
      <w:pPr>
        <w:pStyle w:val="ListBullet"/>
      </w:pPr>
      <w:r>
        <w:t>['multiscale', 4]</w:t>
      </w:r>
    </w:p>
    <w:p>
      <w:pPr>
        <w:pStyle w:val="ListBullet"/>
      </w:pPr>
      <w:r>
        <w:t>['spatial', 4]</w:t>
      </w:r>
    </w:p>
    <w:p>
      <w:pPr>
        <w:pStyle w:val="ListBullet"/>
      </w:pPr>
      <w:r>
        <w:t>['performance', 4]</w:t>
      </w:r>
    </w:p>
    <w:p>
      <w:pPr>
        <w:pStyle w:val="ListBullet"/>
      </w:pPr>
      <w:r>
        <w:t>['replaced', 4]</w:t>
      </w:r>
    </w:p>
    <w:p>
      <w:pPr>
        <w:pStyle w:val="ListBullet"/>
      </w:pPr>
      <w:r>
        <w:t>['mathematical', 4]</w:t>
      </w:r>
    </w:p>
    <w:p>
      <w:pPr>
        <w:pStyle w:val="ListBullet"/>
      </w:pPr>
      <w:r>
        <w:t>['improve', 4]</w:t>
      </w:r>
    </w:p>
    <w:p>
      <w:pPr>
        <w:pStyle w:val="ListBullet"/>
      </w:pPr>
      <w:r>
        <w:t>['high', 4]</w:t>
      </w:r>
    </w:p>
    <w:p>
      <w:pPr>
        <w:pStyle w:val="ListBullet"/>
      </w:pPr>
      <w:r>
        <w:t>['range', 4]</w:t>
      </w:r>
    </w:p>
    <w:p>
      <w:pPr>
        <w:pStyle w:val="ListBullet"/>
      </w:pPr>
      <w:r>
        <w:t>['financial', 4]</w:t>
      </w:r>
    </w:p>
    <w:p>
      <w:pPr>
        <w:pStyle w:val="ListBullet"/>
      </w:pPr>
      <w:r>
        <w:t>['control', 4]</w:t>
      </w:r>
    </w:p>
    <w:p>
      <w:pPr>
        <w:pStyle w:val="ListBullet"/>
      </w:pPr>
      <w:r>
        <w:t>['integrate', 4]</w:t>
      </w:r>
    </w:p>
    <w:p>
      <w:pPr>
        <w:pStyle w:val="ListBullet"/>
      </w:pPr>
      <w:r>
        <w:t>['aspect', 4]</w:t>
      </w:r>
    </w:p>
    <w:p>
      <w:pPr>
        <w:pStyle w:val="ListBullet"/>
      </w:pPr>
      <w:r>
        <w:t>['decade', 4]</w:t>
      </w:r>
    </w:p>
    <w:p>
      <w:pPr>
        <w:pStyle w:val="ListBullet"/>
      </w:pPr>
      <w:r>
        <w:t>['enhance', 4]</w:t>
      </w:r>
    </w:p>
    <w:p>
      <w:pPr>
        <w:pStyle w:val="ListBullet"/>
      </w:pPr>
      <w:r>
        <w:t>['carried', 4]</w:t>
      </w:r>
    </w:p>
    <w:p>
      <w:pPr>
        <w:pStyle w:val="ListBullet"/>
      </w:pPr>
      <w:r>
        <w:t>['numerical', 4]</w:t>
      </w:r>
    </w:p>
    <w:p>
      <w:pPr>
        <w:pStyle w:val="ListBullet"/>
      </w:pPr>
      <w:r>
        <w:t>['manufacturer', 4]</w:t>
      </w:r>
    </w:p>
    <w:p>
      <w:pPr>
        <w:pStyle w:val="ListBullet"/>
      </w:pPr>
      <w:r>
        <w:t>['reliability', 4]</w:t>
      </w:r>
    </w:p>
    <w:p>
      <w:pPr>
        <w:pStyle w:val="ListBullet"/>
      </w:pPr>
      <w:r>
        <w:t>['hardware', 4]</w:t>
      </w:r>
    </w:p>
    <w:p>
      <w:pPr>
        <w:pStyle w:val="ListBullet"/>
      </w:pPr>
      <w:r>
        <w:t>['event', 4]</w:t>
      </w:r>
    </w:p>
    <w:p>
      <w:pPr>
        <w:pStyle w:val="ListBullet"/>
      </w:pPr>
      <w:r>
        <w:t>['better', 4]</w:t>
      </w:r>
    </w:p>
    <w:p>
      <w:pPr>
        <w:pStyle w:val="ListBullet"/>
      </w:pPr>
      <w:r>
        <w:t>['solution', 4]</w:t>
      </w:r>
    </w:p>
    <w:p>
      <w:pPr>
        <w:pStyle w:val="ListBullet"/>
      </w:pPr>
      <w:r>
        <w:t>['handle', 4]</w:t>
      </w:r>
    </w:p>
    <w:p>
      <w:pPr>
        <w:pStyle w:val="ListBullet"/>
      </w:pPr>
      <w:r>
        <w:t>['curriculum', 4]</w:t>
      </w:r>
    </w:p>
    <w:p>
      <w:pPr>
        <w:pStyle w:val="ListBullet"/>
      </w:pPr>
      <w:r>
        <w:t>['predictive', 4]</w:t>
      </w:r>
    </w:p>
    <w:p>
      <w:pPr>
        <w:pStyle w:val="ListBullet"/>
      </w:pPr>
      <w:r>
        <w:t>['scheme', 4]</w:t>
      </w:r>
    </w:p>
    <w:p>
      <w:pPr>
        <w:pStyle w:val="ListBullet"/>
      </w:pPr>
      <w:r>
        <w:t>['complex', 4]</w:t>
      </w:r>
    </w:p>
    <w:p>
      <w:pPr>
        <w:pStyle w:val="ListBullet"/>
      </w:pPr>
      <w:r>
        <w:t>['giving', 4]</w:t>
      </w:r>
    </w:p>
    <w:p>
      <w:pPr>
        <w:pStyle w:val="ListBullet"/>
      </w:pPr>
      <w:r>
        <w:t>['physic', 4]</w:t>
      </w:r>
    </w:p>
    <w:p>
      <w:pPr>
        <w:pStyle w:val="ListBullet"/>
      </w:pPr>
      <w:r>
        <w:t>['many', 4, 5]</w:t>
      </w:r>
    </w:p>
    <w:p>
      <w:pPr>
        <w:pStyle w:val="ListBullet"/>
      </w:pPr>
      <w:r>
        <w:t>['reduce', 4]</w:t>
      </w:r>
    </w:p>
    <w:p>
      <w:pPr>
        <w:pStyle w:val="ListBullet"/>
      </w:pPr>
      <w:r>
        <w:t>['aerospace', 4]</w:t>
      </w:r>
    </w:p>
    <w:p>
      <w:pPr>
        <w:pStyle w:val="ListBullet"/>
      </w:pPr>
      <w:r>
        <w:t>['test', 4]</w:t>
      </w:r>
    </w:p>
    <w:p>
      <w:pPr>
        <w:pStyle w:val="ListBullet"/>
      </w:pPr>
      <w:r>
        <w:t>['algorithm', 4]</w:t>
      </w:r>
    </w:p>
    <w:p>
      <w:pPr>
        <w:pStyle w:val="ListBullet"/>
      </w:pPr>
      <w:r>
        <w:t>['computing', 4, 6]</w:t>
      </w:r>
    </w:p>
    <w:p>
      <w:pPr>
        <w:pStyle w:val="ListBullet"/>
      </w:pPr>
      <w:r>
        <w:t>['higher', 4]</w:t>
      </w:r>
    </w:p>
    <w:p>
      <w:pPr>
        <w:pStyle w:val="ListBullet"/>
      </w:pPr>
      <w:r>
        <w:t>['giant', 4]</w:t>
      </w:r>
    </w:p>
    <w:p>
      <w:pPr>
        <w:pStyle w:val="ListBullet"/>
      </w:pPr>
      <w:r>
        <w:t>['large', 4]</w:t>
      </w:r>
    </w:p>
    <w:p>
      <w:pPr>
        <w:pStyle w:val="ListBullet"/>
      </w:pPr>
      <w:r>
        <w:t>['last', 4]</w:t>
      </w:r>
    </w:p>
    <w:p>
      <w:pPr>
        <w:pStyle w:val="ListBullet"/>
      </w:pPr>
      <w:r>
        <w:t>['aerodynamic', 4]</w:t>
      </w:r>
    </w:p>
    <w:p>
      <w:pPr>
        <w:pStyle w:val="ListBullet"/>
      </w:pPr>
      <w:r>
        <w:t>['shattered', 4]</w:t>
      </w:r>
    </w:p>
    <w:p>
      <w:pPr>
        <w:pStyle w:val="ListBullet"/>
      </w:pPr>
      <w:r>
        <w:t>['speed', 4]</w:t>
      </w:r>
    </w:p>
    <w:p>
      <w:pPr>
        <w:pStyle w:val="ListBullet"/>
      </w:pPr>
      <w:r>
        <w:t>['scale', 4]</w:t>
      </w:r>
    </w:p>
    <w:p>
      <w:pPr>
        <w:pStyle w:val="ListBullet"/>
      </w:pPr>
      <w:r>
        <w:t>['login', 5, 6]</w:t>
      </w:r>
    </w:p>
    <w:p>
      <w:pPr>
        <w:pStyle w:val="ListBullet"/>
      </w:pPr>
      <w:r>
        <w:t>['topol', 5]</w:t>
      </w:r>
    </w:p>
    <w:p>
      <w:pPr>
        <w:pStyle w:val="ListBullet"/>
      </w:pPr>
      <w:r>
        <w:t>['manager', 5]</w:t>
      </w:r>
    </w:p>
    <w:p>
      <w:pPr>
        <w:pStyle w:val="ListBullet"/>
      </w:pPr>
      <w:r>
        <w:t>['itnyre', 5]</w:t>
      </w:r>
    </w:p>
    <w:p>
      <w:pPr>
        <w:pStyle w:val="ListBullet"/>
      </w:pPr>
      <w:r>
        <w:t>['risk', 5]</w:t>
      </w:r>
    </w:p>
    <w:p>
      <w:pPr>
        <w:pStyle w:val="ListBullet"/>
      </w:pPr>
      <w:r>
        <w:t>['director', 5]</w:t>
      </w:r>
    </w:p>
    <w:p>
      <w:pPr>
        <w:pStyle w:val="ListBullet"/>
      </w:pPr>
      <w:r>
        <w:t>['mph', 5]</w:t>
      </w:r>
    </w:p>
    <w:p>
      <w:pPr>
        <w:pStyle w:val="ListBullet"/>
      </w:pPr>
      <w:r>
        <w:t>['administrative', 5]</w:t>
      </w:r>
    </w:p>
    <w:p>
      <w:pPr>
        <w:pStyle w:val="ListBullet"/>
      </w:pPr>
      <w:r>
        <w:t>['associate', 5]</w:t>
      </w:r>
    </w:p>
    <w:p>
      <w:pPr>
        <w:pStyle w:val="ListBullet"/>
      </w:pPr>
      <w:r>
        <w:t>['nelson', 5]</w:t>
      </w:r>
    </w:p>
    <w:p>
      <w:pPr>
        <w:pStyle w:val="ListBullet"/>
      </w:pPr>
      <w:r>
        <w:t>['ml', 5]</w:t>
      </w:r>
    </w:p>
    <w:p>
      <w:pPr>
        <w:pStyle w:val="ListBullet"/>
      </w:pPr>
      <w:r>
        <w:t>['whose', 5]</w:t>
      </w:r>
    </w:p>
    <w:p>
      <w:pPr>
        <w:pStyle w:val="ListBullet"/>
      </w:pPr>
      <w:r>
        <w:t>['lifestyle', 5]</w:t>
      </w:r>
    </w:p>
    <w:p>
      <w:pPr>
        <w:pStyle w:val="ListBullet"/>
      </w:pPr>
      <w:r>
        <w:t>["gehrig's", 5]</w:t>
      </w:r>
    </w:p>
    <w:p>
      <w:pPr>
        <w:pStyle w:val="ListBullet"/>
      </w:pPr>
      <w:r>
        <w:t>['web', 5]</w:t>
      </w:r>
    </w:p>
    <w:p>
      <w:pPr>
        <w:pStyle w:val="ListBullet"/>
      </w:pPr>
      <w:r>
        <w:t>['lorene', 5]</w:t>
      </w:r>
    </w:p>
    <w:p>
      <w:pPr>
        <w:pStyle w:val="ListBullet"/>
      </w:pPr>
      <w:r>
        <w:t>['factor', 5]</w:t>
      </w:r>
    </w:p>
    <w:p>
      <w:pPr>
        <w:pStyle w:val="ListBullet"/>
      </w:pPr>
      <w:r>
        <w:t>['christine', 5]</w:t>
      </w:r>
    </w:p>
    <w:p>
      <w:pPr>
        <w:pStyle w:val="ListBullet"/>
      </w:pPr>
      <w:r>
        <w:t>['epidemiological', 5]</w:t>
      </w:r>
    </w:p>
    <w:p>
      <w:pPr>
        <w:pStyle w:val="ListBullet"/>
      </w:pPr>
      <w:r>
        <w:t>['co', 5]</w:t>
      </w:r>
    </w:p>
    <w:p>
      <w:pPr>
        <w:pStyle w:val="ListBullet"/>
      </w:pPr>
      <w:r>
        <w:t>['dorosin', 5]</w:t>
      </w:r>
    </w:p>
    <w:p>
      <w:pPr>
        <w:pStyle w:val="ListBullet"/>
      </w:pPr>
      <w:r>
        <w:t>['valerie', 5]</w:t>
      </w:r>
    </w:p>
    <w:p>
      <w:pPr>
        <w:pStyle w:val="ListBullet"/>
      </w:pPr>
      <w:r>
        <w:t>['jacqueline', 5]</w:t>
      </w:r>
    </w:p>
    <w:p>
      <w:pPr>
        <w:pStyle w:val="ListBullet"/>
      </w:pPr>
      <w:r>
        <w:t>['consortium', 5]</w:t>
      </w:r>
    </w:p>
    <w:p>
      <w:pPr>
        <w:pStyle w:val="ListBullet"/>
      </w:pPr>
      <w:r>
        <w:t>['international', 5]</w:t>
      </w:r>
    </w:p>
    <w:p>
      <w:pPr>
        <w:pStyle w:val="ListBullet"/>
      </w:pPr>
      <w:r>
        <w:t>['family', 5]</w:t>
      </w:r>
    </w:p>
    <w:p>
      <w:pPr>
        <w:pStyle w:val="ListBullet"/>
      </w:pPr>
      <w:r>
        <w:t>['identify', 5]</w:t>
      </w:r>
    </w:p>
    <w:p>
      <w:pPr>
        <w:pStyle w:val="ListBullet"/>
      </w:pPr>
      <w:r>
        <w:t>['barbara', 5]</w:t>
      </w:r>
    </w:p>
    <w:p>
      <w:pPr>
        <w:pStyle w:val="ListBullet"/>
      </w:pPr>
      <w:r>
        <w:t>['al', 5]</w:t>
      </w:r>
    </w:p>
    <w:p>
      <w:pPr>
        <w:pStyle w:val="ListBullet"/>
      </w:pPr>
      <w:r>
        <w:t>['researcher', 5]</w:t>
      </w:r>
    </w:p>
    <w:p>
      <w:pPr>
        <w:pStyle w:val="ListBullet"/>
      </w:pPr>
      <w:r>
        <w:t>['environmental', 5]</w:t>
      </w:r>
    </w:p>
    <w:p>
      <w:pPr>
        <w:pStyle w:val="ListBullet"/>
      </w:pPr>
      <w:r>
        <w:t>['phd', 5]</w:t>
      </w:r>
    </w:p>
    <w:p>
      <w:pPr>
        <w:pStyle w:val="ListBullet"/>
      </w:pPr>
      <w:r>
        <w:t>['genetic', 5]</w:t>
      </w:r>
    </w:p>
    <w:p>
      <w:pPr>
        <w:pStyle w:val="ListBullet"/>
      </w:pPr>
      <w:r>
        <w:t>['sclerosis', 5]</w:t>
      </w:r>
    </w:p>
    <w:p>
      <w:pPr>
        <w:pStyle w:val="ListBullet"/>
      </w:pPr>
      <w:r>
        <w:t>['page', 5, 6]</w:t>
      </w:r>
    </w:p>
    <w:p>
      <w:pPr>
        <w:pStyle w:val="ListBullet"/>
      </w:pPr>
      <w:r>
        <w:t>['mcguire', 5]</w:t>
      </w:r>
    </w:p>
    <w:p>
      <w:pPr>
        <w:pStyle w:val="ListBullet"/>
      </w:pPr>
      <w:r>
        <w:t>['coordinator', 5]</w:t>
      </w:r>
    </w:p>
    <w:p>
      <w:pPr>
        <w:pStyle w:val="ListBullet"/>
      </w:pPr>
      <w:r>
        <w:t>['specialty', 5]</w:t>
      </w:r>
    </w:p>
    <w:p>
      <w:pPr>
        <w:pStyle w:val="ListBullet"/>
      </w:pPr>
      <w:r>
        <w:t>['database', 5]</w:t>
      </w:r>
    </w:p>
    <w:p>
      <w:pPr>
        <w:pStyle w:val="ListBullet"/>
      </w:pPr>
      <w:r>
        <w:t>['m', 5]</w:t>
      </w:r>
    </w:p>
    <w:p>
      <w:pPr>
        <w:pStyle w:val="ListBullet"/>
      </w:pPr>
      <w:r>
        <w:t>['lateral', 5]</w:t>
      </w:r>
    </w:p>
    <w:p>
      <w:pPr>
        <w:pStyle w:val="ListBullet"/>
      </w:pPr>
      <w:r>
        <w:t>['disease', 5]</w:t>
      </w:r>
    </w:p>
    <w:p>
      <w:pPr>
        <w:pStyle w:val="ListBullet"/>
      </w:pPr>
      <w:r>
        <w:t>['ace', 5]</w:t>
      </w:r>
    </w:p>
    <w:p>
      <w:pPr>
        <w:pStyle w:val="ListBullet"/>
      </w:pPr>
      <w:r>
        <w:t>['amyotrophic', 5]</w:t>
      </w:r>
    </w:p>
    <w:p>
      <w:pPr>
        <w:pStyle w:val="ListBullet"/>
      </w:pPr>
      <w:r>
        <w:t>['lou', 5]</w:t>
      </w:r>
    </w:p>
    <w:p>
      <w:pPr>
        <w:pStyle w:val="ListBullet"/>
      </w:pPr>
      <w:r>
        <w:t>['epidemiologic', 5]</w:t>
      </w:r>
    </w:p>
    <w:p>
      <w:pPr>
        <w:pStyle w:val="ListBullet"/>
      </w:pPr>
      <w:r>
        <w:t>['additinal', 5]</w:t>
      </w:r>
    </w:p>
    <w:p>
      <w:pPr>
        <w:pStyle w:val="ListBullet"/>
      </w:pPr>
      <w:r>
        <w:t>['window', 6]</w:t>
      </w:r>
    </w:p>
    <w:p>
      <w:pPr>
        <w:pStyle w:val="ListBullet"/>
      </w:pPr>
      <w:r>
        <w:t>['leopard', 6]</w:t>
      </w:r>
    </w:p>
    <w:p>
      <w:pPr>
        <w:pStyle w:val="ListBullet"/>
      </w:pPr>
      <w:r>
        <w:t>['managed', 6]</w:t>
      </w:r>
    </w:p>
    <w:p>
      <w:pPr>
        <w:pStyle w:val="ListBullet"/>
      </w:pPr>
      <w:r>
        <w:t>['machine', 6]</w:t>
      </w:r>
    </w:p>
    <w:p>
      <w:pPr>
        <w:pStyle w:val="ListBullet"/>
      </w:pPr>
      <w:r>
        <w:t>['quick', 6]</w:t>
      </w:r>
    </w:p>
    <w:p>
      <w:pPr>
        <w:pStyle w:val="ListBullet"/>
      </w:pPr>
      <w:r>
        <w:t>['elected', 6]</w:t>
      </w:r>
    </w:p>
    <w:p>
      <w:pPr>
        <w:pStyle w:val="ListBullet"/>
      </w:pPr>
      <w:r>
        <w:t>['support', 6]</w:t>
      </w:r>
    </w:p>
    <w:p>
      <w:pPr>
        <w:pStyle w:val="ListBullet"/>
      </w:pPr>
      <w:r>
        <w:t>['user', 6]</w:t>
      </w:r>
    </w:p>
    <w:p>
      <w:pPr>
        <w:pStyle w:val="ListBullet"/>
      </w:pPr>
      <w:r>
        <w:t>['printing', 6]</w:t>
      </w:r>
    </w:p>
    <w:p>
      <w:pPr>
        <w:pStyle w:val="ListBullet"/>
      </w:pPr>
      <w:r>
        <w:t>['joseph', 6]</w:t>
      </w:r>
    </w:p>
    <w:p>
      <w:pPr>
        <w:pStyle w:val="ListBullet"/>
      </w:pPr>
      <w:r>
        <w:t>['submit', 6]</w:t>
      </w:r>
    </w:p>
    <w:p>
      <w:pPr>
        <w:pStyle w:val="ListBullet"/>
      </w:pPr>
      <w:r>
        <w:t>['video', 6]</w:t>
      </w:r>
    </w:p>
    <w:p>
      <w:pPr>
        <w:pStyle w:val="ListBullet"/>
      </w:pPr>
      <w:r>
        <w:t>['technology', 6]</w:t>
      </w:r>
    </w:p>
    <w:p>
      <w:pPr>
        <w:pStyle w:val="ListBullet"/>
      </w:pPr>
      <w:r>
        <w:t>['exciting', 6]</w:t>
      </w:r>
    </w:p>
    <w:p>
      <w:pPr>
        <w:pStyle w:val="ListBullet"/>
      </w:pPr>
      <w:r>
        <w:t>['copyright', 6]</w:t>
      </w:r>
    </w:p>
    <w:p>
      <w:pPr>
        <w:pStyle w:val="ListBullet"/>
      </w:pPr>
      <w:r>
        <w:t>['thu', 6]</w:t>
      </w:r>
    </w:p>
    <w:p>
      <w:pPr>
        <w:pStyle w:val="ListBullet"/>
      </w:pPr>
      <w:r>
        <w:t>['something', 6]</w:t>
      </w:r>
    </w:p>
    <w:p>
      <w:pPr>
        <w:pStyle w:val="ListBullet"/>
      </w:pPr>
      <w:r>
        <w:t>['classroom', 6]</w:t>
      </w:r>
    </w:p>
    <w:p>
      <w:pPr>
        <w:pStyle w:val="ListBullet"/>
      </w:pPr>
      <w:r>
        <w:t>['tech', 6]</w:t>
      </w:r>
    </w:p>
    <w:p>
      <w:pPr>
        <w:pStyle w:val="ListBullet"/>
      </w:pPr>
      <w:r>
        <w:t>['mon', 6]</w:t>
      </w:r>
    </w:p>
    <w:p>
      <w:pPr>
        <w:pStyle w:val="ListBullet"/>
      </w:pPr>
      <w:r>
        <w:t>['block', 6]</w:t>
      </w:r>
    </w:p>
    <w:p>
      <w:pPr>
        <w:pStyle w:val="ListBullet"/>
      </w:pPr>
      <w:r>
        <w:t>['kautz', 6]</w:t>
      </w:r>
    </w:p>
    <w:p>
      <w:pPr>
        <w:pStyle w:val="ListBullet"/>
      </w:pPr>
      <w:r>
        <w:t>['available', 6]</w:t>
      </w:r>
    </w:p>
    <w:p>
      <w:pPr>
        <w:pStyle w:val="ListBullet"/>
      </w:pPr>
      <w:r>
        <w:t>['residential', 6]</w:t>
      </w:r>
    </w:p>
    <w:p>
      <w:pPr>
        <w:pStyle w:val="ListBullet"/>
      </w:pPr>
      <w:r>
        <w:t>['digital', 6]</w:t>
      </w:r>
    </w:p>
    <w:p>
      <w:pPr>
        <w:pStyle w:val="ListBullet"/>
      </w:pPr>
      <w:r>
        <w:t>['complaint', 6]</w:t>
      </w:r>
    </w:p>
    <w:p>
      <w:pPr>
        <w:pStyle w:val="ListBullet"/>
      </w:pPr>
      <w:r>
        <w:t>['updated', 6]</w:t>
      </w:r>
    </w:p>
    <w:p>
      <w:pPr>
        <w:pStyle w:val="ListBullet"/>
      </w:pPr>
      <w:r>
        <w:t>['novel', 6]</w:t>
      </w:r>
    </w:p>
    <w:p>
      <w:pPr>
        <w:pStyle w:val="ListBullet"/>
      </w:pPr>
      <w:r>
        <w:t>['annual', 6]</w:t>
      </w:r>
    </w:p>
    <w:p>
      <w:pPr>
        <w:pStyle w:val="ListBullet"/>
      </w:pPr>
      <w:r>
        <w:t>['used', 6]</w:t>
      </w:r>
    </w:p>
    <w:p>
      <w:pPr>
        <w:pStyle w:val="ListBullet"/>
      </w:pPr>
      <w:r>
        <w:t>['checkout', 6]</w:t>
      </w:r>
    </w:p>
    <w:p>
      <w:pPr>
        <w:pStyle w:val="ListBullet"/>
      </w:pPr>
      <w:r>
        <w:t>['desk', 6]</w:t>
      </w:r>
    </w:p>
    <w:p>
      <w:pPr>
        <w:pStyle w:val="ListBullet"/>
      </w:pPr>
      <w:r>
        <w:t>['helpsu', 6]</w:t>
      </w:r>
    </w:p>
    <w:p>
      <w:pPr>
        <w:pStyle w:val="ListBullet"/>
      </w:pPr>
      <w:r>
        <w:t>['projector', 6]</w:t>
      </w:r>
    </w:p>
    <w:p>
      <w:pPr>
        <w:pStyle w:val="ListBullet"/>
      </w:pPr>
      <w:r>
        <w:t>['sunetid', 6]</w:t>
      </w:r>
    </w:p>
    <w:p>
      <w:pPr>
        <w:pStyle w:val="ListBullet"/>
      </w:pPr>
      <w:r>
        <w:t>['know', 6]</w:t>
      </w:r>
    </w:p>
    <w:p>
      <w:pPr>
        <w:pStyle w:val="ListBullet"/>
      </w:pPr>
      <w:r>
        <w:t>['audio', 6]</w:t>
      </w:r>
    </w:p>
    <w:p>
      <w:pPr>
        <w:pStyle w:val="ListBullet"/>
      </w:pPr>
      <w:r>
        <w:t>['meyer', 6]</w:t>
      </w:r>
    </w:p>
    <w:p>
      <w:pPr>
        <w:pStyle w:val="ListBullet"/>
      </w:pPr>
      <w:r>
        <w:t>['access', 6]</w:t>
      </w:r>
    </w:p>
    <w:p>
      <w:pPr>
        <w:pStyle w:val="ListBullet"/>
      </w:pPr>
      <w:r>
        <w:t>['print', 6]</w:t>
      </w:r>
    </w:p>
    <w:p>
      <w:pPr>
        <w:pStyle w:val="ListBullet"/>
      </w:pPr>
      <w:r>
        <w:t>['swallt', 6]</w:t>
      </w:r>
    </w:p>
    <w:p>
      <w:pPr>
        <w:pStyle w:val="ListBullet"/>
      </w:pPr>
      <w:r>
        <w:t>['sun', 6]</w:t>
      </w:r>
    </w:p>
    <w:p>
      <w:pPr>
        <w:pStyle w:val="ListBullet"/>
      </w:pPr>
      <w:r>
        <w:t>['survey', 6]</w:t>
      </w:r>
    </w:p>
    <w:p>
      <w:pPr>
        <w:pStyle w:val="ListBullet"/>
      </w:pPr>
      <w:r>
        <w:t>['trouble', 6]</w:t>
      </w:r>
    </w:p>
    <w:p>
      <w:pPr>
        <w:pStyle w:val="ListBullet"/>
      </w:pPr>
      <w:r>
        <w:t>['learning', 6]</w:t>
      </w:r>
    </w:p>
    <w:p>
      <w:pPr>
        <w:pStyle w:val="ListBullet"/>
      </w:pPr>
      <w:r>
        <w:t>['snow', 6]</w:t>
      </w:r>
    </w:p>
    <w:p>
      <w:pPr>
        <w:pStyle w:val="ListBullet"/>
      </w:pPr>
      <w:r>
        <w:t>['connection', 6]</w:t>
      </w:r>
    </w:p>
    <w:p>
      <w:pPr>
        <w:pStyle w:val="ListBullet"/>
      </w:pPr>
      <w:r>
        <w:t>['sulair', 6]</w:t>
      </w:r>
    </w:p>
    <w:p>
      <w:pPr>
        <w:pStyle w:val="ListBullet"/>
      </w:pPr>
      <w:r>
        <w:t>['graphic', 6]</w:t>
      </w:r>
    </w:p>
    <w:p>
      <w:pPr>
        <w:pStyle w:val="ListBullet"/>
      </w:pPr>
      <w:r>
        <w:t>['sat', 6]</w:t>
      </w:r>
    </w:p>
    <w:p>
      <w:pPr>
        <w:pStyle w:val="ListBullet"/>
      </w:pPr>
      <w:r>
        <w:t>['5pm', 6]</w:t>
      </w:r>
    </w:p>
    <w:p>
      <w:pPr>
        <w:pStyle w:val="ListBullet"/>
      </w:pPr>
      <w:r>
        <w:t>['2011', 6]</w:t>
      </w:r>
    </w:p>
    <w:p>
      <w:pPr>
        <w:pStyle w:val="ListBullet"/>
      </w:pPr>
      <w:r>
        <w:t>['upgraded', 6]</w:t>
      </w:r>
    </w:p>
    <w:p>
      <w:pPr>
        <w:pStyle w:val="ListBullet"/>
      </w:pPr>
      <w:r>
        <w:t>['finding', 6]</w:t>
      </w:r>
    </w:p>
    <w:p>
      <w:pPr>
        <w:pStyle w:val="ListBullet"/>
      </w:pPr>
      <w:r>
        <w:t>['7', 6]</w:t>
      </w:r>
    </w:p>
    <w:p>
      <w:pPr>
        <w:pStyle w:val="ListBullet"/>
      </w:pPr>
      <w:r>
        <w:t>['inventory', 6]</w:t>
      </w:r>
    </w:p>
    <w:p>
      <w:pPr>
        <w:pStyle w:val="ListBullet"/>
      </w:pPr>
      <w:r>
        <w:t>['grad', 6]</w:t>
      </w:r>
    </w:p>
    <w:p>
      <w:pPr>
        <w:pStyle w:val="ListBullet"/>
      </w:pPr>
      <w:r>
        <w:t>['computer', 6]</w:t>
      </w:r>
    </w:p>
    <w:p>
      <w:pPr>
        <w:pStyle w:val="ListBullet"/>
      </w:pPr>
      <w:r>
        <w:t>['cs2c', 6]</w:t>
      </w:r>
    </w:p>
    <w:p>
      <w:pPr>
        <w:pStyle w:val="ListBullet"/>
      </w:pPr>
      <w:r>
        <w:t>['production', 6]</w:t>
      </w:r>
    </w:p>
    <w:p>
      <w:pPr>
        <w:pStyle w:val="ListBullet"/>
      </w:pPr>
      <w:r>
        <w:t>['midnight', 6]</w:t>
      </w:r>
    </w:p>
    <w:p>
      <w:pPr>
        <w:pStyle w:val="ListBullet"/>
      </w:pPr>
      <w:r>
        <w:t>['editing', 6]</w:t>
      </w:r>
    </w:p>
    <w:p>
      <w:pPr>
        <w:pStyle w:val="ListBullet"/>
      </w:pPr>
      <w:r>
        <w:t>['scheduling', 6]</w:t>
      </w:r>
    </w:p>
    <w:p>
      <w:pPr>
        <w:pStyle w:val="ListBullet"/>
      </w:pPr>
      <w:r>
        <w:t>['12', 6]</w:t>
      </w:r>
    </w:p>
    <w:p>
      <w:pPr>
        <w:pStyle w:val="ListBullet"/>
      </w:pPr>
      <w:r>
        <w:t>['look', 6]</w:t>
      </w:r>
    </w:p>
    <w:p>
      <w:pPr>
        <w:pStyle w:val="ListBullet"/>
      </w:pPr>
      <w:r>
        <w:t>['network', 6]</w:t>
      </w:r>
    </w:p>
    <w:p>
      <w:pPr>
        <w:pStyle w:val="ListBullet"/>
      </w:pPr>
      <w:r>
        <w:t>['flex', 6]</w:t>
      </w:r>
    </w:p>
    <w:p>
      <w:pPr>
        <w:pStyle w:val="ListBullet"/>
      </w:pPr>
      <w:r>
        <w:t>['email', 6]</w:t>
      </w:r>
    </w:p>
    <w:p>
      <w:pPr>
        <w:pStyle w:val="ListBullet"/>
      </w:pPr>
      <w:r>
        <w:t>['fri', 6]</w:t>
      </w:r>
    </w:p>
    <w:p>
      <w:pPr>
        <w:pStyle w:val="ListBullet"/>
      </w:pPr>
      <w:r>
        <w:t>['723', 6]</w:t>
      </w:r>
    </w:p>
    <w:p>
      <w:pPr>
        <w:pStyle w:val="ListBullet"/>
      </w:pPr>
      <w:r>
        <w:t>['2nd', 6]</w:t>
      </w:r>
    </w:p>
    <w:p>
      <w:pPr>
        <w:pStyle w:val="ListBullet"/>
      </w:pPr>
      <w:r>
        <w:t>['9am', 6]</w:t>
      </w:r>
    </w:p>
    <w:p>
      <w:pPr>
        <w:pStyle w:val="ListBullet"/>
      </w:pPr>
      <w:r>
        <w:t>['help', 6]</w:t>
      </w:r>
    </w:p>
    <w:p>
      <w:pPr>
        <w:pStyle w:val="ListBullet"/>
      </w:pPr>
      <w:r>
        <w:t>['internet', 6]</w:t>
      </w:r>
    </w:p>
    <w:p>
      <w:pPr>
        <w:pStyle w:val="ListBullet"/>
      </w:pPr>
      <w:r>
        <w:t>['montage', 6]</w:t>
      </w:r>
    </w:p>
    <w:p>
      <w:pPr>
        <w:pStyle w:val="ListBullet"/>
      </w:pPr>
      <w:r>
        <w:t>['osx', 6]</w:t>
      </w:r>
    </w:p>
    <w:p>
      <w:pPr>
        <w:pStyle w:val="ListBullet"/>
      </w:pPr>
      <w:r>
        <w:t>['coursework', 6]</w:t>
      </w:r>
    </w:p>
    <w:p>
      <w:pPr>
        <w:pStyle w:val="ListBullet"/>
      </w:pPr>
      <w:r>
        <w:t>['let', 6]</w:t>
      </w:r>
    </w:p>
    <w:p>
      <w:pPr>
        <w:pStyle w:val="ListBullet"/>
      </w:pPr>
      <w:r>
        <w:t>['assu', 6]</w:t>
      </w:r>
    </w:p>
    <w:p>
      <w:pPr>
        <w:pStyle w:val="ListBullet"/>
      </w:pPr>
      <w:r>
        <w:t>['sept', 6]</w:t>
      </w:r>
    </w:p>
    <w:p>
      <w:pPr>
        <w:pStyle w:val="ListBullet"/>
      </w:pPr>
      <w:r>
        <w:t>['mac', 6]</w:t>
      </w:r>
    </w:p>
    <w:p>
      <w:pPr>
        <w:pStyle w:val="ListBullet"/>
      </w:pPr>
      <w:r>
        <w:t>['ic', 6]</w:t>
      </w:r>
    </w:p>
    <w:p>
      <w:pPr>
        <w:pStyle w:val="ListBullet"/>
      </w:pPr>
      <w:r>
        <w:t>['think', 6]</w:t>
      </w:r>
    </w:p>
    <w:p>
      <w:pPr>
        <w:pStyle w:val="ListBullet"/>
      </w:pPr>
      <w:r>
        <w:t>['central', 6]</w:t>
      </w:r>
    </w:p>
    <w:p>
      <w:pPr>
        <w:pStyle w:val="ListBullet"/>
      </w:pPr>
      <w:r>
        <w:t>['workflow', 6]</w:t>
      </w:r>
    </w:p>
    <w:p>
      <w:pPr>
        <w:pStyle w:val="ListBullet"/>
      </w:pPr>
      <w:r>
        <w:t>['floor', 6]</w:t>
      </w:r>
    </w:p>
    <w:p>
      <w:pPr>
        <w:pStyle w:val="ListBullet"/>
      </w:pPr>
      <w:r>
        <w:t>['studio', 6]</w:t>
      </w:r>
    </w:p>
    <w:p>
      <w:pPr>
        <w:pStyle w:val="ListBullet"/>
      </w:pPr>
      <w:r>
        <w:t>['2300', 6]</w:t>
      </w:r>
    </w:p>
    <w:p>
      <w:pPr>
        <w:pStyle w:val="ListBullet"/>
      </w:pPr>
      <w:r>
        <w:t>['visitor', 6]</w:t>
      </w:r>
    </w:p>
    <w:p>
      <w:pPr>
        <w:pStyle w:val="ListBullet"/>
      </w:pPr>
      <w:r>
        <w:t>['installed', 6]</w:t>
      </w:r>
    </w:p>
    <w:p>
      <w:pPr>
        <w:pStyle w:val="ListBullet"/>
      </w:pPr>
      <w:r>
        <w:t>['afs', 6]</w:t>
      </w:r>
    </w:p>
    <w:p>
      <w:pPr>
        <w:pStyle w:val="ListBullet"/>
      </w:pPr>
      <w:r>
        <w:t>['undergrad', 6]</w:t>
      </w:r>
    </w:p>
    <w:p>
      <w:pPr>
        <w:pStyle w:val="ListBullet"/>
      </w:pPr>
      <w:r>
        <w:t>['item', 6]</w:t>
      </w:r>
    </w:p>
    <w:p>
      <w:pPr>
        <w:pStyle w:val="ListBullet"/>
      </w:pPr>
      <w:r>
        <w:t>['ac', 6]</w:t>
      </w:r>
    </w:p>
    <w:p>
      <w:pPr>
        <w:pStyle w:val="ListBullet"/>
      </w:pPr>
      <w:r>
        <w:t>['detail', 6]</w:t>
      </w:r>
    </w:p>
    <w:p>
      <w:pPr>
        <w:pStyle w:val="ListBullet"/>
      </w:pPr>
      <w:r>
        <w:t>['info', 6]</w:t>
      </w:r>
    </w:p>
    <w:p>
      <w:pPr>
        <w:pStyle w:val="ListBullet"/>
      </w:pPr>
      <w:r>
        <w:t>['device', 6]</w:t>
      </w:r>
    </w:p>
    <w:p>
      <w:pPr>
        <w:pStyle w:val="ListBullet"/>
      </w:pPr>
      <w:r>
        <w:t>['1pm', 6]</w:t>
      </w:r>
    </w:p>
    <w:p>
      <w:pPr>
        <w:pStyle w:val="ListBullet"/>
      </w:pPr>
      <w:r>
        <w:t>['hour', 6]</w:t>
      </w:r>
    </w:p>
    <w:p>
      <w:pPr>
        <w:pStyle w:val="ListBullet"/>
      </w:pPr>
      <w:r>
        <w:t>['blog', 6]</w:t>
      </w:r>
    </w:p>
    <w:p>
      <w:pPr>
        <w:pStyle w:val="ListBullet"/>
      </w:pPr>
      <w:r>
        <w:t>['president', 6]</w:t>
      </w:r>
    </w:p>
    <w:p>
      <w:pPr>
        <w:pStyle w:val="ListBullet"/>
      </w:pPr>
      <w:r>
        <w:t>['multimedia', 6]</w:t>
      </w:r>
    </w:p>
    <w:p>
      <w:pPr>
        <w:pStyle w:val="ListBullet"/>
      </w:pPr>
      <w:r>
        <w:t>['ask', 6]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